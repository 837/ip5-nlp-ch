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F44B" w14:textId="77777777" w:rsidR="003E58FA" w:rsidRDefault="005B6C9D" w:rsidP="005B6C9D">
      <w:pPr>
        <w:pStyle w:val="Titel"/>
      </w:pPr>
      <w:r>
        <w:t>IP</w:t>
      </w:r>
      <w:proofErr w:type="gramStart"/>
      <w:r>
        <w:t>5  -</w:t>
      </w:r>
      <w:proofErr w:type="gramEnd"/>
      <w:r>
        <w:t xml:space="preserve"> NLP Schweizerdeutsch</w:t>
      </w:r>
    </w:p>
    <w:p w14:paraId="021D93C0" w14:textId="77777777" w:rsidR="005B6C9D" w:rsidRDefault="005B6C9D" w:rsidP="005B6C9D">
      <w:pPr>
        <w:pStyle w:val="Untertitel"/>
      </w:pPr>
      <w:r>
        <w:t>Fabio Strappazzon, Matthias Ernst</w:t>
      </w:r>
    </w:p>
    <w:p w14:paraId="43B9F08F" w14:textId="77777777" w:rsidR="005B6C9D" w:rsidRDefault="005B6C9D">
      <w:r>
        <w:br w:type="page"/>
      </w:r>
    </w:p>
    <w:sdt>
      <w:sdtPr>
        <w:rPr>
          <w:rFonts w:asciiTheme="minorHAnsi" w:eastAsiaTheme="minorHAnsi" w:hAnsiTheme="minorHAnsi" w:cstheme="minorBidi"/>
          <w:color w:val="auto"/>
          <w:sz w:val="22"/>
          <w:szCs w:val="22"/>
          <w:lang w:val="de-DE" w:eastAsia="en-US"/>
        </w:rPr>
        <w:id w:val="-1988773356"/>
        <w:docPartObj>
          <w:docPartGallery w:val="Table of Contents"/>
          <w:docPartUnique/>
        </w:docPartObj>
      </w:sdtPr>
      <w:sdtEndPr>
        <w:rPr>
          <w:b/>
          <w:bCs/>
        </w:rPr>
      </w:sdtEndPr>
      <w:sdtContent>
        <w:p w14:paraId="4F4E868D" w14:textId="77777777" w:rsidR="005B6C9D" w:rsidRDefault="005B6C9D">
          <w:pPr>
            <w:pStyle w:val="Inhaltsverzeichnisberschrift"/>
          </w:pPr>
          <w:r>
            <w:rPr>
              <w:lang w:val="de-DE"/>
            </w:rPr>
            <w:t>Inhalt</w:t>
          </w:r>
        </w:p>
        <w:p w14:paraId="276AA6FC" w14:textId="0A8BBF03" w:rsidR="00F634F3" w:rsidRDefault="005B6C9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2146130" w:history="1">
            <w:r w:rsidR="00F634F3" w:rsidRPr="00CF7537">
              <w:rPr>
                <w:rStyle w:val="Hyperlink"/>
                <w:noProof/>
              </w:rPr>
              <w:t>Einführung</w:t>
            </w:r>
            <w:r w:rsidR="00F634F3">
              <w:rPr>
                <w:noProof/>
                <w:webHidden/>
              </w:rPr>
              <w:tab/>
            </w:r>
            <w:r w:rsidR="00F634F3">
              <w:rPr>
                <w:noProof/>
                <w:webHidden/>
              </w:rPr>
              <w:fldChar w:fldCharType="begin"/>
            </w:r>
            <w:r w:rsidR="00F634F3">
              <w:rPr>
                <w:noProof/>
                <w:webHidden/>
              </w:rPr>
              <w:instrText xml:space="preserve"> PAGEREF _Toc502146130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4194DF8C" w14:textId="5E64EC1C" w:rsidR="00F634F3" w:rsidRDefault="008E29EF">
          <w:pPr>
            <w:pStyle w:val="Verzeichnis2"/>
            <w:tabs>
              <w:tab w:val="right" w:leader="dot" w:pos="9062"/>
            </w:tabs>
            <w:rPr>
              <w:rFonts w:eastAsiaTheme="minorEastAsia"/>
              <w:noProof/>
              <w:lang w:eastAsia="de-CH"/>
            </w:rPr>
          </w:pPr>
          <w:hyperlink w:anchor="_Toc502146131" w:history="1">
            <w:r w:rsidR="00F634F3" w:rsidRPr="00CF7537">
              <w:rPr>
                <w:rStyle w:val="Hyperlink"/>
                <w:noProof/>
              </w:rPr>
              <w:t>Zusammenfassung</w:t>
            </w:r>
            <w:r w:rsidR="00F634F3">
              <w:rPr>
                <w:noProof/>
                <w:webHidden/>
              </w:rPr>
              <w:tab/>
            </w:r>
            <w:r w:rsidR="00F634F3">
              <w:rPr>
                <w:noProof/>
                <w:webHidden/>
              </w:rPr>
              <w:fldChar w:fldCharType="begin"/>
            </w:r>
            <w:r w:rsidR="00F634F3">
              <w:rPr>
                <w:noProof/>
                <w:webHidden/>
              </w:rPr>
              <w:instrText xml:space="preserve"> PAGEREF _Toc502146131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0750DB13" w14:textId="784CAABC" w:rsidR="00F634F3" w:rsidRDefault="008E29EF">
          <w:pPr>
            <w:pStyle w:val="Verzeichnis2"/>
            <w:tabs>
              <w:tab w:val="right" w:leader="dot" w:pos="9062"/>
            </w:tabs>
            <w:rPr>
              <w:rFonts w:eastAsiaTheme="minorEastAsia"/>
              <w:noProof/>
              <w:lang w:eastAsia="de-CH"/>
            </w:rPr>
          </w:pPr>
          <w:hyperlink w:anchor="_Toc502146132" w:history="1">
            <w:r w:rsidR="00F634F3" w:rsidRPr="00CF7537">
              <w:rPr>
                <w:rStyle w:val="Hyperlink"/>
                <w:noProof/>
              </w:rPr>
              <w:t>Projektkontext</w:t>
            </w:r>
            <w:r w:rsidR="00F634F3">
              <w:rPr>
                <w:noProof/>
                <w:webHidden/>
              </w:rPr>
              <w:tab/>
            </w:r>
            <w:r w:rsidR="00F634F3">
              <w:rPr>
                <w:noProof/>
                <w:webHidden/>
              </w:rPr>
              <w:fldChar w:fldCharType="begin"/>
            </w:r>
            <w:r w:rsidR="00F634F3">
              <w:rPr>
                <w:noProof/>
                <w:webHidden/>
              </w:rPr>
              <w:instrText xml:space="preserve"> PAGEREF _Toc502146132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43F119E1" w14:textId="76AF0F5B" w:rsidR="00F634F3" w:rsidRDefault="008E29EF">
          <w:pPr>
            <w:pStyle w:val="Verzeichnis2"/>
            <w:tabs>
              <w:tab w:val="right" w:leader="dot" w:pos="9062"/>
            </w:tabs>
            <w:rPr>
              <w:rFonts w:eastAsiaTheme="minorEastAsia"/>
              <w:noProof/>
              <w:lang w:eastAsia="de-CH"/>
            </w:rPr>
          </w:pPr>
          <w:hyperlink w:anchor="_Toc502146133" w:history="1">
            <w:r w:rsidR="00F634F3" w:rsidRPr="00CF7537">
              <w:rPr>
                <w:rStyle w:val="Hyperlink"/>
                <w:noProof/>
              </w:rPr>
              <w:t>Problemstellung</w:t>
            </w:r>
            <w:r w:rsidR="00F634F3">
              <w:rPr>
                <w:noProof/>
                <w:webHidden/>
              </w:rPr>
              <w:tab/>
            </w:r>
            <w:r w:rsidR="00F634F3">
              <w:rPr>
                <w:noProof/>
                <w:webHidden/>
              </w:rPr>
              <w:fldChar w:fldCharType="begin"/>
            </w:r>
            <w:r w:rsidR="00F634F3">
              <w:rPr>
                <w:noProof/>
                <w:webHidden/>
              </w:rPr>
              <w:instrText xml:space="preserve"> PAGEREF _Toc502146133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137AAC80" w14:textId="7EFE161E" w:rsidR="00F634F3" w:rsidRDefault="008E29EF">
          <w:pPr>
            <w:pStyle w:val="Verzeichnis2"/>
            <w:tabs>
              <w:tab w:val="right" w:leader="dot" w:pos="9062"/>
            </w:tabs>
            <w:rPr>
              <w:rFonts w:eastAsiaTheme="minorEastAsia"/>
              <w:noProof/>
              <w:lang w:eastAsia="de-CH"/>
            </w:rPr>
          </w:pPr>
          <w:hyperlink w:anchor="_Toc502146134" w:history="1">
            <w:r w:rsidR="00F634F3" w:rsidRPr="00CF7537">
              <w:rPr>
                <w:rStyle w:val="Hyperlink"/>
                <w:noProof/>
              </w:rPr>
              <w:t>Vorgehen</w:t>
            </w:r>
            <w:r w:rsidR="00F634F3">
              <w:rPr>
                <w:noProof/>
                <w:webHidden/>
              </w:rPr>
              <w:tab/>
            </w:r>
            <w:r w:rsidR="00F634F3">
              <w:rPr>
                <w:noProof/>
                <w:webHidden/>
              </w:rPr>
              <w:fldChar w:fldCharType="begin"/>
            </w:r>
            <w:r w:rsidR="00F634F3">
              <w:rPr>
                <w:noProof/>
                <w:webHidden/>
              </w:rPr>
              <w:instrText xml:space="preserve"> PAGEREF _Toc502146134 \h </w:instrText>
            </w:r>
            <w:r w:rsidR="00F634F3">
              <w:rPr>
                <w:noProof/>
                <w:webHidden/>
              </w:rPr>
            </w:r>
            <w:r w:rsidR="00F634F3">
              <w:rPr>
                <w:noProof/>
                <w:webHidden/>
              </w:rPr>
              <w:fldChar w:fldCharType="separate"/>
            </w:r>
            <w:r w:rsidR="00F634F3">
              <w:rPr>
                <w:noProof/>
                <w:webHidden/>
              </w:rPr>
              <w:t>3</w:t>
            </w:r>
            <w:r w:rsidR="00F634F3">
              <w:rPr>
                <w:noProof/>
                <w:webHidden/>
              </w:rPr>
              <w:fldChar w:fldCharType="end"/>
            </w:r>
          </w:hyperlink>
        </w:p>
        <w:p w14:paraId="64386338" w14:textId="35138409" w:rsidR="00F634F3" w:rsidRDefault="008E29EF">
          <w:pPr>
            <w:pStyle w:val="Verzeichnis1"/>
            <w:tabs>
              <w:tab w:val="right" w:leader="dot" w:pos="9062"/>
            </w:tabs>
            <w:rPr>
              <w:rFonts w:eastAsiaTheme="minorEastAsia"/>
              <w:noProof/>
              <w:lang w:eastAsia="de-CH"/>
            </w:rPr>
          </w:pPr>
          <w:hyperlink w:anchor="_Toc502146135" w:history="1">
            <w:r w:rsidR="00F634F3" w:rsidRPr="00CF7537">
              <w:rPr>
                <w:rStyle w:val="Hyperlink"/>
                <w:noProof/>
              </w:rPr>
              <w:t>Daten</w:t>
            </w:r>
            <w:r w:rsidR="00F634F3">
              <w:rPr>
                <w:noProof/>
                <w:webHidden/>
              </w:rPr>
              <w:tab/>
            </w:r>
            <w:r w:rsidR="00F634F3">
              <w:rPr>
                <w:noProof/>
                <w:webHidden/>
              </w:rPr>
              <w:fldChar w:fldCharType="begin"/>
            </w:r>
            <w:r w:rsidR="00F634F3">
              <w:rPr>
                <w:noProof/>
                <w:webHidden/>
              </w:rPr>
              <w:instrText xml:space="preserve"> PAGEREF _Toc502146135 \h </w:instrText>
            </w:r>
            <w:r w:rsidR="00F634F3">
              <w:rPr>
                <w:noProof/>
                <w:webHidden/>
              </w:rPr>
            </w:r>
            <w:r w:rsidR="00F634F3">
              <w:rPr>
                <w:noProof/>
                <w:webHidden/>
              </w:rPr>
              <w:fldChar w:fldCharType="separate"/>
            </w:r>
            <w:r w:rsidR="00F634F3">
              <w:rPr>
                <w:noProof/>
                <w:webHidden/>
              </w:rPr>
              <w:t>4</w:t>
            </w:r>
            <w:r w:rsidR="00F634F3">
              <w:rPr>
                <w:noProof/>
                <w:webHidden/>
              </w:rPr>
              <w:fldChar w:fldCharType="end"/>
            </w:r>
          </w:hyperlink>
        </w:p>
        <w:p w14:paraId="62434870" w14:textId="168A2713" w:rsidR="00F634F3" w:rsidRDefault="008E29EF">
          <w:pPr>
            <w:pStyle w:val="Verzeichnis2"/>
            <w:tabs>
              <w:tab w:val="right" w:leader="dot" w:pos="9062"/>
            </w:tabs>
            <w:rPr>
              <w:rFonts w:eastAsiaTheme="minorEastAsia"/>
              <w:noProof/>
              <w:lang w:eastAsia="de-CH"/>
            </w:rPr>
          </w:pPr>
          <w:hyperlink w:anchor="_Toc502146136" w:history="1">
            <w:r w:rsidR="00F634F3" w:rsidRPr="00CF7537">
              <w:rPr>
                <w:rStyle w:val="Hyperlink"/>
                <w:noProof/>
              </w:rPr>
              <w:t>Charakteristiken der Daten</w:t>
            </w:r>
            <w:r w:rsidR="00F634F3">
              <w:rPr>
                <w:noProof/>
                <w:webHidden/>
              </w:rPr>
              <w:tab/>
            </w:r>
            <w:r w:rsidR="00F634F3">
              <w:rPr>
                <w:noProof/>
                <w:webHidden/>
              </w:rPr>
              <w:fldChar w:fldCharType="begin"/>
            </w:r>
            <w:r w:rsidR="00F634F3">
              <w:rPr>
                <w:noProof/>
                <w:webHidden/>
              </w:rPr>
              <w:instrText xml:space="preserve"> PAGEREF _Toc502146136 \h </w:instrText>
            </w:r>
            <w:r w:rsidR="00F634F3">
              <w:rPr>
                <w:noProof/>
                <w:webHidden/>
              </w:rPr>
            </w:r>
            <w:r w:rsidR="00F634F3">
              <w:rPr>
                <w:noProof/>
                <w:webHidden/>
              </w:rPr>
              <w:fldChar w:fldCharType="separate"/>
            </w:r>
            <w:r w:rsidR="00F634F3">
              <w:rPr>
                <w:noProof/>
                <w:webHidden/>
              </w:rPr>
              <w:t>4</w:t>
            </w:r>
            <w:r w:rsidR="00F634F3">
              <w:rPr>
                <w:noProof/>
                <w:webHidden/>
              </w:rPr>
              <w:fldChar w:fldCharType="end"/>
            </w:r>
          </w:hyperlink>
        </w:p>
        <w:p w14:paraId="4A3EDC82" w14:textId="0827AE6B" w:rsidR="00F634F3" w:rsidRDefault="008E29EF">
          <w:pPr>
            <w:pStyle w:val="Verzeichnis1"/>
            <w:tabs>
              <w:tab w:val="right" w:leader="dot" w:pos="9062"/>
            </w:tabs>
            <w:rPr>
              <w:rFonts w:eastAsiaTheme="minorEastAsia"/>
              <w:noProof/>
              <w:lang w:eastAsia="de-CH"/>
            </w:rPr>
          </w:pPr>
          <w:hyperlink w:anchor="_Toc502146137" w:history="1">
            <w:r w:rsidR="00F634F3" w:rsidRPr="00CF7537">
              <w:rPr>
                <w:rStyle w:val="Hyperlink"/>
                <w:noProof/>
              </w:rPr>
              <w:t>Alignierung von schweizerdeutschen Transktiptionen</w:t>
            </w:r>
            <w:r w:rsidR="00F634F3">
              <w:rPr>
                <w:noProof/>
                <w:webHidden/>
              </w:rPr>
              <w:tab/>
            </w:r>
            <w:r w:rsidR="00F634F3">
              <w:rPr>
                <w:noProof/>
                <w:webHidden/>
              </w:rPr>
              <w:fldChar w:fldCharType="begin"/>
            </w:r>
            <w:r w:rsidR="00F634F3">
              <w:rPr>
                <w:noProof/>
                <w:webHidden/>
              </w:rPr>
              <w:instrText xml:space="preserve"> PAGEREF _Toc502146137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689E4FAD" w14:textId="7280AF06" w:rsidR="00F634F3" w:rsidRDefault="008E29EF">
          <w:pPr>
            <w:pStyle w:val="Verzeichnis2"/>
            <w:tabs>
              <w:tab w:val="right" w:leader="dot" w:pos="9062"/>
            </w:tabs>
            <w:rPr>
              <w:rFonts w:eastAsiaTheme="minorEastAsia"/>
              <w:noProof/>
              <w:lang w:eastAsia="de-CH"/>
            </w:rPr>
          </w:pPr>
          <w:hyperlink w:anchor="_Toc502146138" w:history="1">
            <w:r w:rsidR="00F634F3" w:rsidRPr="00CF7537">
              <w:rPr>
                <w:rStyle w:val="Hyperlink"/>
                <w:noProof/>
              </w:rPr>
              <w:t>Satzbewertung</w:t>
            </w:r>
            <w:r w:rsidR="00F634F3">
              <w:rPr>
                <w:noProof/>
                <w:webHidden/>
              </w:rPr>
              <w:tab/>
            </w:r>
            <w:r w:rsidR="00F634F3">
              <w:rPr>
                <w:noProof/>
                <w:webHidden/>
              </w:rPr>
              <w:fldChar w:fldCharType="begin"/>
            </w:r>
            <w:r w:rsidR="00F634F3">
              <w:rPr>
                <w:noProof/>
                <w:webHidden/>
              </w:rPr>
              <w:instrText xml:space="preserve"> PAGEREF _Toc502146138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1C6381A2" w14:textId="06167F63" w:rsidR="00F634F3" w:rsidRDefault="008E29EF">
          <w:pPr>
            <w:pStyle w:val="Verzeichnis2"/>
            <w:tabs>
              <w:tab w:val="right" w:leader="dot" w:pos="9062"/>
            </w:tabs>
            <w:rPr>
              <w:rFonts w:eastAsiaTheme="minorEastAsia"/>
              <w:noProof/>
              <w:lang w:eastAsia="de-CH"/>
            </w:rPr>
          </w:pPr>
          <w:hyperlink w:anchor="_Toc502146139" w:history="1">
            <w:r w:rsidR="00F634F3" w:rsidRPr="00CF7537">
              <w:rPr>
                <w:rStyle w:val="Hyperlink"/>
                <w:noProof/>
              </w:rPr>
              <w:t>Ausfilterung</w:t>
            </w:r>
            <w:r w:rsidR="00F634F3">
              <w:rPr>
                <w:noProof/>
                <w:webHidden/>
              </w:rPr>
              <w:tab/>
            </w:r>
            <w:r w:rsidR="00F634F3">
              <w:rPr>
                <w:noProof/>
                <w:webHidden/>
              </w:rPr>
              <w:fldChar w:fldCharType="begin"/>
            </w:r>
            <w:r w:rsidR="00F634F3">
              <w:rPr>
                <w:noProof/>
                <w:webHidden/>
              </w:rPr>
              <w:instrText xml:space="preserve"> PAGEREF _Toc502146139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3070D8E7" w14:textId="3D71D73C" w:rsidR="00F634F3" w:rsidRDefault="008E29EF">
          <w:pPr>
            <w:pStyle w:val="Verzeichnis2"/>
            <w:tabs>
              <w:tab w:val="right" w:leader="dot" w:pos="9062"/>
            </w:tabs>
            <w:rPr>
              <w:rFonts w:eastAsiaTheme="minorEastAsia"/>
              <w:noProof/>
              <w:lang w:eastAsia="de-CH"/>
            </w:rPr>
          </w:pPr>
          <w:hyperlink w:anchor="_Toc502146140" w:history="1">
            <w:r w:rsidR="00F634F3" w:rsidRPr="00CF7537">
              <w:rPr>
                <w:rStyle w:val="Hyperlink"/>
                <w:noProof/>
              </w:rPr>
              <w:t>Wortalignierung</w:t>
            </w:r>
            <w:r w:rsidR="00F634F3">
              <w:rPr>
                <w:noProof/>
                <w:webHidden/>
              </w:rPr>
              <w:tab/>
            </w:r>
            <w:r w:rsidR="00F634F3">
              <w:rPr>
                <w:noProof/>
                <w:webHidden/>
              </w:rPr>
              <w:fldChar w:fldCharType="begin"/>
            </w:r>
            <w:r w:rsidR="00F634F3">
              <w:rPr>
                <w:noProof/>
                <w:webHidden/>
              </w:rPr>
              <w:instrText xml:space="preserve"> PAGEREF _Toc502146140 \h </w:instrText>
            </w:r>
            <w:r w:rsidR="00F634F3">
              <w:rPr>
                <w:noProof/>
                <w:webHidden/>
              </w:rPr>
            </w:r>
            <w:r w:rsidR="00F634F3">
              <w:rPr>
                <w:noProof/>
                <w:webHidden/>
              </w:rPr>
              <w:fldChar w:fldCharType="separate"/>
            </w:r>
            <w:r w:rsidR="00F634F3">
              <w:rPr>
                <w:noProof/>
                <w:webHidden/>
              </w:rPr>
              <w:t>6</w:t>
            </w:r>
            <w:r w:rsidR="00F634F3">
              <w:rPr>
                <w:noProof/>
                <w:webHidden/>
              </w:rPr>
              <w:fldChar w:fldCharType="end"/>
            </w:r>
          </w:hyperlink>
        </w:p>
        <w:p w14:paraId="743DE078" w14:textId="367660F8" w:rsidR="00F634F3" w:rsidRDefault="008E29EF">
          <w:pPr>
            <w:pStyle w:val="Verzeichnis2"/>
            <w:tabs>
              <w:tab w:val="right" w:leader="dot" w:pos="9062"/>
            </w:tabs>
            <w:rPr>
              <w:rFonts w:eastAsiaTheme="minorEastAsia"/>
              <w:noProof/>
              <w:lang w:eastAsia="de-CH"/>
            </w:rPr>
          </w:pPr>
          <w:hyperlink w:anchor="_Toc502146141" w:history="1">
            <w:r w:rsidR="00F634F3" w:rsidRPr="00CF7537">
              <w:rPr>
                <w:rStyle w:val="Hyperlink"/>
                <w:noProof/>
              </w:rPr>
              <w:t>Bewertung der Alignments</w:t>
            </w:r>
            <w:r w:rsidR="00F634F3">
              <w:rPr>
                <w:noProof/>
                <w:webHidden/>
              </w:rPr>
              <w:tab/>
            </w:r>
            <w:r w:rsidR="00F634F3">
              <w:rPr>
                <w:noProof/>
                <w:webHidden/>
              </w:rPr>
              <w:fldChar w:fldCharType="begin"/>
            </w:r>
            <w:r w:rsidR="00F634F3">
              <w:rPr>
                <w:noProof/>
                <w:webHidden/>
              </w:rPr>
              <w:instrText xml:space="preserve"> PAGEREF _Toc502146141 \h </w:instrText>
            </w:r>
            <w:r w:rsidR="00F634F3">
              <w:rPr>
                <w:noProof/>
                <w:webHidden/>
              </w:rPr>
            </w:r>
            <w:r w:rsidR="00F634F3">
              <w:rPr>
                <w:noProof/>
                <w:webHidden/>
              </w:rPr>
              <w:fldChar w:fldCharType="separate"/>
            </w:r>
            <w:r w:rsidR="00F634F3">
              <w:rPr>
                <w:noProof/>
                <w:webHidden/>
              </w:rPr>
              <w:t>7</w:t>
            </w:r>
            <w:r w:rsidR="00F634F3">
              <w:rPr>
                <w:noProof/>
                <w:webHidden/>
              </w:rPr>
              <w:fldChar w:fldCharType="end"/>
            </w:r>
          </w:hyperlink>
        </w:p>
        <w:p w14:paraId="04D95189" w14:textId="49ED63F4" w:rsidR="00F634F3" w:rsidRDefault="008E29EF">
          <w:pPr>
            <w:pStyle w:val="Verzeichnis2"/>
            <w:tabs>
              <w:tab w:val="right" w:leader="dot" w:pos="9062"/>
            </w:tabs>
            <w:rPr>
              <w:rFonts w:eastAsiaTheme="minorEastAsia"/>
              <w:noProof/>
              <w:lang w:eastAsia="de-CH"/>
            </w:rPr>
          </w:pPr>
          <w:hyperlink w:anchor="_Toc502146142" w:history="1">
            <w:r w:rsidR="00F634F3" w:rsidRPr="00CF7537">
              <w:rPr>
                <w:rStyle w:val="Hyperlink"/>
                <w:noProof/>
              </w:rPr>
              <w:t>Fehlerkorrektur / Interpolation</w:t>
            </w:r>
            <w:r w:rsidR="00F634F3">
              <w:rPr>
                <w:noProof/>
                <w:webHidden/>
              </w:rPr>
              <w:tab/>
            </w:r>
            <w:r w:rsidR="00F634F3">
              <w:rPr>
                <w:noProof/>
                <w:webHidden/>
              </w:rPr>
              <w:fldChar w:fldCharType="begin"/>
            </w:r>
            <w:r w:rsidR="00F634F3">
              <w:rPr>
                <w:noProof/>
                <w:webHidden/>
              </w:rPr>
              <w:instrText xml:space="preserve"> PAGEREF _Toc502146142 \h </w:instrText>
            </w:r>
            <w:r w:rsidR="00F634F3">
              <w:rPr>
                <w:noProof/>
                <w:webHidden/>
              </w:rPr>
            </w:r>
            <w:r w:rsidR="00F634F3">
              <w:rPr>
                <w:noProof/>
                <w:webHidden/>
              </w:rPr>
              <w:fldChar w:fldCharType="separate"/>
            </w:r>
            <w:r w:rsidR="00F634F3">
              <w:rPr>
                <w:noProof/>
                <w:webHidden/>
              </w:rPr>
              <w:t>9</w:t>
            </w:r>
            <w:r w:rsidR="00F634F3">
              <w:rPr>
                <w:noProof/>
                <w:webHidden/>
              </w:rPr>
              <w:fldChar w:fldCharType="end"/>
            </w:r>
          </w:hyperlink>
        </w:p>
        <w:p w14:paraId="2019A4A7" w14:textId="3C1D7256" w:rsidR="00F634F3" w:rsidRDefault="008E29EF">
          <w:pPr>
            <w:pStyle w:val="Verzeichnis2"/>
            <w:tabs>
              <w:tab w:val="right" w:leader="dot" w:pos="9062"/>
            </w:tabs>
            <w:rPr>
              <w:rFonts w:eastAsiaTheme="minorEastAsia"/>
              <w:noProof/>
              <w:lang w:eastAsia="de-CH"/>
            </w:rPr>
          </w:pPr>
          <w:hyperlink w:anchor="_Toc502146143" w:history="1">
            <w:r w:rsidR="00F634F3" w:rsidRPr="00CF7537">
              <w:rPr>
                <w:rStyle w:val="Hyperlink"/>
                <w:noProof/>
              </w:rPr>
              <w:t>Bewertung des Ergebnisses</w:t>
            </w:r>
            <w:r w:rsidR="00F634F3">
              <w:rPr>
                <w:noProof/>
                <w:webHidden/>
              </w:rPr>
              <w:tab/>
            </w:r>
            <w:r w:rsidR="00F634F3">
              <w:rPr>
                <w:noProof/>
                <w:webHidden/>
              </w:rPr>
              <w:fldChar w:fldCharType="begin"/>
            </w:r>
            <w:r w:rsidR="00F634F3">
              <w:rPr>
                <w:noProof/>
                <w:webHidden/>
              </w:rPr>
              <w:instrText xml:space="preserve"> PAGEREF _Toc502146143 \h </w:instrText>
            </w:r>
            <w:r w:rsidR="00F634F3">
              <w:rPr>
                <w:noProof/>
                <w:webHidden/>
              </w:rPr>
            </w:r>
            <w:r w:rsidR="00F634F3">
              <w:rPr>
                <w:noProof/>
                <w:webHidden/>
              </w:rPr>
              <w:fldChar w:fldCharType="separate"/>
            </w:r>
            <w:r w:rsidR="00F634F3">
              <w:rPr>
                <w:noProof/>
                <w:webHidden/>
              </w:rPr>
              <w:t>9</w:t>
            </w:r>
            <w:r w:rsidR="00F634F3">
              <w:rPr>
                <w:noProof/>
                <w:webHidden/>
              </w:rPr>
              <w:fldChar w:fldCharType="end"/>
            </w:r>
          </w:hyperlink>
        </w:p>
        <w:p w14:paraId="12CE50C5" w14:textId="0C36855B" w:rsidR="00F634F3" w:rsidRDefault="008E29EF">
          <w:pPr>
            <w:pStyle w:val="Verzeichnis1"/>
            <w:tabs>
              <w:tab w:val="right" w:leader="dot" w:pos="9062"/>
            </w:tabs>
            <w:rPr>
              <w:rFonts w:eastAsiaTheme="minorEastAsia"/>
              <w:noProof/>
              <w:lang w:eastAsia="de-CH"/>
            </w:rPr>
          </w:pPr>
          <w:hyperlink w:anchor="_Toc502146144" w:history="1">
            <w:r w:rsidR="00F634F3" w:rsidRPr="00CF7537">
              <w:rPr>
                <w:rStyle w:val="Hyperlink"/>
                <w:noProof/>
              </w:rPr>
              <w:t>Ergebnis</w:t>
            </w:r>
            <w:r w:rsidR="00F634F3">
              <w:rPr>
                <w:noProof/>
                <w:webHidden/>
              </w:rPr>
              <w:tab/>
            </w:r>
            <w:r w:rsidR="00F634F3">
              <w:rPr>
                <w:noProof/>
                <w:webHidden/>
              </w:rPr>
              <w:fldChar w:fldCharType="begin"/>
            </w:r>
            <w:r w:rsidR="00F634F3">
              <w:rPr>
                <w:noProof/>
                <w:webHidden/>
              </w:rPr>
              <w:instrText xml:space="preserve"> PAGEREF _Toc502146144 \h </w:instrText>
            </w:r>
            <w:r w:rsidR="00F634F3">
              <w:rPr>
                <w:noProof/>
                <w:webHidden/>
              </w:rPr>
            </w:r>
            <w:r w:rsidR="00F634F3">
              <w:rPr>
                <w:noProof/>
                <w:webHidden/>
              </w:rPr>
              <w:fldChar w:fldCharType="separate"/>
            </w:r>
            <w:r w:rsidR="00F634F3">
              <w:rPr>
                <w:noProof/>
                <w:webHidden/>
              </w:rPr>
              <w:t>10</w:t>
            </w:r>
            <w:r w:rsidR="00F634F3">
              <w:rPr>
                <w:noProof/>
                <w:webHidden/>
              </w:rPr>
              <w:fldChar w:fldCharType="end"/>
            </w:r>
          </w:hyperlink>
        </w:p>
        <w:p w14:paraId="0FFD4E97" w14:textId="253D0743" w:rsidR="00F634F3" w:rsidRDefault="008E29EF">
          <w:pPr>
            <w:pStyle w:val="Verzeichnis1"/>
            <w:tabs>
              <w:tab w:val="right" w:leader="dot" w:pos="9062"/>
            </w:tabs>
            <w:rPr>
              <w:rFonts w:eastAsiaTheme="minorEastAsia"/>
              <w:noProof/>
              <w:lang w:eastAsia="de-CH"/>
            </w:rPr>
          </w:pPr>
          <w:hyperlink w:anchor="_Toc502146145" w:history="1">
            <w:r w:rsidR="00F634F3" w:rsidRPr="00CF7537">
              <w:rPr>
                <w:rStyle w:val="Hyperlink"/>
                <w:noProof/>
              </w:rPr>
              <w:t>Schlussfolgerung</w:t>
            </w:r>
            <w:r w:rsidR="00F634F3">
              <w:rPr>
                <w:noProof/>
                <w:webHidden/>
              </w:rPr>
              <w:tab/>
            </w:r>
            <w:r w:rsidR="00F634F3">
              <w:rPr>
                <w:noProof/>
                <w:webHidden/>
              </w:rPr>
              <w:fldChar w:fldCharType="begin"/>
            </w:r>
            <w:r w:rsidR="00F634F3">
              <w:rPr>
                <w:noProof/>
                <w:webHidden/>
              </w:rPr>
              <w:instrText xml:space="preserve"> PAGEREF _Toc502146145 \h </w:instrText>
            </w:r>
            <w:r w:rsidR="00F634F3">
              <w:rPr>
                <w:noProof/>
                <w:webHidden/>
              </w:rPr>
            </w:r>
            <w:r w:rsidR="00F634F3">
              <w:rPr>
                <w:noProof/>
                <w:webHidden/>
              </w:rPr>
              <w:fldChar w:fldCharType="separate"/>
            </w:r>
            <w:r w:rsidR="00F634F3">
              <w:rPr>
                <w:noProof/>
                <w:webHidden/>
              </w:rPr>
              <w:t>11</w:t>
            </w:r>
            <w:r w:rsidR="00F634F3">
              <w:rPr>
                <w:noProof/>
                <w:webHidden/>
              </w:rPr>
              <w:fldChar w:fldCharType="end"/>
            </w:r>
          </w:hyperlink>
        </w:p>
        <w:p w14:paraId="19461862" w14:textId="615C27AB" w:rsidR="005B6C9D" w:rsidRDefault="005B6C9D">
          <w:r>
            <w:rPr>
              <w:b/>
              <w:bCs/>
              <w:lang w:val="de-DE"/>
            </w:rPr>
            <w:fldChar w:fldCharType="end"/>
          </w:r>
        </w:p>
      </w:sdtContent>
    </w:sdt>
    <w:p w14:paraId="39E8C794" w14:textId="77777777" w:rsidR="005B448E" w:rsidRDefault="005B448E"/>
    <w:p w14:paraId="26D5B21D" w14:textId="77777777" w:rsidR="00F43057" w:rsidRDefault="00F43057" w:rsidP="00F43057">
      <w:r>
        <w:t>Titelblatt</w:t>
      </w:r>
      <w:r>
        <w:br/>
        <w:t>Abstract</w:t>
      </w:r>
      <w:r>
        <w:br/>
        <w:t>Einleitung</w:t>
      </w:r>
      <w:r>
        <w:br/>
        <w:t>Hauptteil</w:t>
      </w:r>
      <w:r>
        <w:br/>
        <w:t>Schlussfolgerung, Fazit</w:t>
      </w:r>
      <w:r>
        <w:br/>
      </w:r>
    </w:p>
    <w:p w14:paraId="312232E8" w14:textId="0C334B20" w:rsidR="005B6C9D" w:rsidRDefault="005B6C9D" w:rsidP="00F43057">
      <w:pPr>
        <w:rPr>
          <w:rFonts w:asciiTheme="majorHAnsi" w:eastAsiaTheme="majorEastAsia" w:hAnsiTheme="majorHAnsi" w:cstheme="majorBidi"/>
          <w:color w:val="2F5496" w:themeColor="accent1" w:themeShade="BF"/>
          <w:sz w:val="32"/>
          <w:szCs w:val="32"/>
        </w:rPr>
      </w:pPr>
      <w:r>
        <w:br w:type="page"/>
      </w:r>
    </w:p>
    <w:p w14:paraId="0807B6D1" w14:textId="77777777" w:rsidR="005B6C9D" w:rsidRDefault="005B6C9D" w:rsidP="005B6C9D">
      <w:pPr>
        <w:pStyle w:val="berschrift1"/>
      </w:pPr>
      <w:bookmarkStart w:id="0" w:name="_Toc502146130"/>
      <w:r>
        <w:lastRenderedPageBreak/>
        <w:t>Einführung</w:t>
      </w:r>
      <w:bookmarkEnd w:id="0"/>
    </w:p>
    <w:p w14:paraId="2AFD1CCF" w14:textId="77777777" w:rsidR="005B6C9D" w:rsidRDefault="005B6C9D" w:rsidP="005B6C9D">
      <w:pPr>
        <w:pStyle w:val="berschrift2"/>
      </w:pPr>
      <w:bookmarkStart w:id="1" w:name="_Toc502146131"/>
      <w:r>
        <w:t>Zusammenfassung</w:t>
      </w:r>
      <w:bookmarkEnd w:id="1"/>
    </w:p>
    <w:p w14:paraId="4B470378" w14:textId="11197D37" w:rsidR="005B6C9D" w:rsidRDefault="005B6C9D" w:rsidP="005B6C9D">
      <w:r>
        <w:t xml:space="preserve">In dieser Arbeit werden Transkriptionen, die auf der Website </w:t>
      </w:r>
      <w:hyperlink r:id="rId6" w:history="1">
        <w:r w:rsidRPr="00314A7D">
          <w:rPr>
            <w:rStyle w:val="Hyperlink"/>
          </w:rPr>
          <w:t>www.dindialaekt.ch/</w:t>
        </w:r>
      </w:hyperlink>
      <w:r>
        <w:t xml:space="preserve"> </w:t>
      </w:r>
      <w:r w:rsidR="00946CF9">
        <w:t xml:space="preserve">von Benutzern </w:t>
      </w:r>
      <w:r>
        <w:t>erfasst wurden, mithilfe von NLP-Tools analysiert und verarbeitet.</w:t>
      </w:r>
      <w:r w:rsidR="00946CF9">
        <w:t xml:space="preserve"> </w:t>
      </w:r>
    </w:p>
    <w:p w14:paraId="700D3CC1" w14:textId="1F37E49F" w:rsidR="00F43057" w:rsidRDefault="00F43057" w:rsidP="00F43057">
      <w:pPr>
        <w:pStyle w:val="berschrift2"/>
      </w:pPr>
      <w:bookmarkStart w:id="2" w:name="_Toc502146132"/>
      <w:r>
        <w:t>Projektkontext</w:t>
      </w:r>
      <w:bookmarkEnd w:id="2"/>
    </w:p>
    <w:p w14:paraId="22D83A83" w14:textId="7F138A4C" w:rsidR="00F43057" w:rsidRDefault="00F43057" w:rsidP="00F43057">
      <w:r>
        <w:t xml:space="preserve">Auf der Website </w:t>
      </w:r>
      <w:hyperlink r:id="rId7" w:history="1">
        <w:r w:rsidRPr="00314A7D">
          <w:rPr>
            <w:rStyle w:val="Hyperlink"/>
          </w:rPr>
          <w:t>www.dindialaekt.ch/</w:t>
        </w:r>
      </w:hyperlink>
      <w:r>
        <w:t xml:space="preserve"> können Benutzer unter Anderem </w:t>
      </w:r>
      <w:r w:rsidR="00946CF9">
        <w:t>folgenden</w:t>
      </w:r>
      <w:r>
        <w:t xml:space="preserve"> Task erledigen:</w:t>
      </w:r>
    </w:p>
    <w:p w14:paraId="0BFF2215" w14:textId="77777777" w:rsidR="00946CF9" w:rsidRDefault="00F43057" w:rsidP="00946CF9">
      <w:pPr>
        <w:pStyle w:val="Listenabsatz"/>
        <w:numPr>
          <w:ilvl w:val="0"/>
          <w:numId w:val="3"/>
        </w:numPr>
      </w:pPr>
      <w:r>
        <w:t>Transkription schweizerdeutschen Audiofiles</w:t>
      </w:r>
    </w:p>
    <w:p w14:paraId="38C692F7" w14:textId="667D00B6" w:rsidR="00F43057" w:rsidRDefault="00F43057" w:rsidP="00946CF9">
      <w:r>
        <w:t xml:space="preserve">Zu jedem Audiofile und jedem schweizerdeutschen Ausgangstext gibt es mehrere (etwa 3 bis 7) zusammengehörende </w:t>
      </w:r>
      <w:proofErr w:type="spellStart"/>
      <w:r>
        <w:t>Transkriptione</w:t>
      </w:r>
      <w:proofErr w:type="spellEnd"/>
      <w:r>
        <w:t>.</w:t>
      </w:r>
    </w:p>
    <w:p w14:paraId="3500E5C6" w14:textId="2EDF2993" w:rsidR="00F43057" w:rsidRDefault="00F43057" w:rsidP="00F43057">
      <w:r>
        <w:t xml:space="preserve">Aus den so gewonnenen Transkriptionen sollen nun über </w:t>
      </w:r>
      <w:proofErr w:type="spellStart"/>
      <w:r>
        <w:t>Wortalignierung</w:t>
      </w:r>
      <w:proofErr w:type="spellEnd"/>
      <w:r>
        <w:t xml:space="preserve"> mögliche Schreibweisen für schweizerdeutsche Ausdrücke gefunden werden</w:t>
      </w:r>
      <w:r w:rsidR="00946CF9">
        <w:t>.</w:t>
      </w:r>
    </w:p>
    <w:p w14:paraId="3E4A75FD" w14:textId="67C3729C" w:rsidR="00F43057" w:rsidRPr="00F43057" w:rsidRDefault="00F43057" w:rsidP="00F43057">
      <w:r>
        <w:t xml:space="preserve">Die Aufgabe wird dadurch erschwert, dass viele Transkriptionen unvollständig (Mit Platzhaltern in Form von *** oder ???) oder gar komplett falsch sind. </w:t>
      </w:r>
    </w:p>
    <w:p w14:paraId="7E5CFD5D" w14:textId="77777777" w:rsidR="005B6C9D" w:rsidRDefault="005B6C9D" w:rsidP="005B6C9D">
      <w:pPr>
        <w:pStyle w:val="berschrift2"/>
      </w:pPr>
      <w:bookmarkStart w:id="3" w:name="_Toc502146133"/>
      <w:r>
        <w:t>Problemstellung</w:t>
      </w:r>
      <w:bookmarkEnd w:id="3"/>
    </w:p>
    <w:p w14:paraId="182F6E48" w14:textId="4D6B9A79" w:rsidR="001863E6" w:rsidRPr="001863E6" w:rsidRDefault="001863E6" w:rsidP="001863E6">
      <w:pPr>
        <w:pStyle w:val="Listenabsatz"/>
        <w:numPr>
          <w:ilvl w:val="0"/>
          <w:numId w:val="2"/>
        </w:numPr>
      </w:pPr>
      <w:r w:rsidRPr="001863E6">
        <w:t>Unbrauchbare Transkriptionen ausfiltern</w:t>
      </w:r>
    </w:p>
    <w:p w14:paraId="6EA683BD" w14:textId="77777777" w:rsidR="001863E6" w:rsidRPr="001863E6" w:rsidRDefault="001863E6" w:rsidP="001863E6">
      <w:pPr>
        <w:pStyle w:val="Listenabsatz"/>
        <w:numPr>
          <w:ilvl w:val="0"/>
          <w:numId w:val="2"/>
        </w:numPr>
      </w:pPr>
      <w:r w:rsidRPr="001863E6">
        <w:t>Gute Transkriptionen erkennen (Vollständige)</w:t>
      </w:r>
    </w:p>
    <w:p w14:paraId="26E4DFA3" w14:textId="77777777" w:rsidR="001863E6" w:rsidRPr="001863E6" w:rsidRDefault="001863E6" w:rsidP="001863E6">
      <w:pPr>
        <w:pStyle w:val="Listenabsatz"/>
        <w:numPr>
          <w:ilvl w:val="0"/>
          <w:numId w:val="2"/>
        </w:numPr>
      </w:pPr>
      <w:r w:rsidRPr="001863E6">
        <w:t>*** Auslassungen interpolieren aus guten Transkriptionen</w:t>
      </w:r>
    </w:p>
    <w:p w14:paraId="39E15BAE" w14:textId="77777777" w:rsidR="00946CF9" w:rsidRDefault="001863E6" w:rsidP="00946CF9">
      <w:pPr>
        <w:pStyle w:val="Listenabsatz"/>
        <w:numPr>
          <w:ilvl w:val="0"/>
          <w:numId w:val="2"/>
        </w:numPr>
      </w:pPr>
      <w:r w:rsidRPr="001863E6">
        <w:t>Schreibvarianten von Wörtern und Ausdrücken erkennen über String-Alignierung</w:t>
      </w:r>
    </w:p>
    <w:p w14:paraId="3F25160F" w14:textId="30BF670E" w:rsidR="00F43057" w:rsidRPr="005B6C9D" w:rsidRDefault="00F43057" w:rsidP="00946CF9">
      <w:r>
        <w:t>Daraus ergeben sich uns folgende zwei Fragestellungen:</w:t>
      </w:r>
      <w:r>
        <w:br/>
        <w:t>Welche Tools funktionieren mit unseren Daten?</w:t>
      </w:r>
      <w:r>
        <w:br/>
        <w:t>Welche und wie viele Daten brauchen wir für gute Resultate?</w:t>
      </w:r>
      <w:r>
        <w:br/>
      </w:r>
    </w:p>
    <w:p w14:paraId="26DC7C22" w14:textId="77777777" w:rsidR="00282B8A" w:rsidRDefault="005B6C9D" w:rsidP="005B6C9D">
      <w:pPr>
        <w:pStyle w:val="berschrift2"/>
      </w:pPr>
      <w:bookmarkStart w:id="4" w:name="_Toc502146134"/>
      <w:r>
        <w:t>Vorgehen</w:t>
      </w:r>
      <w:bookmarkEnd w:id="4"/>
    </w:p>
    <w:p w14:paraId="7392FCB0" w14:textId="0765138B" w:rsidR="005B6C9D" w:rsidRPr="00282B8A" w:rsidRDefault="00282B8A" w:rsidP="00282B8A">
      <w:pPr>
        <w:rPr>
          <w:sz w:val="26"/>
          <w:szCs w:val="26"/>
        </w:rPr>
      </w:pPr>
      <w:r>
        <w:t>Erst muss ein Algorithmus gefunden werden, der die vorhandenen</w:t>
      </w:r>
      <w:r w:rsidR="007171CA">
        <w:t xml:space="preserve"> zusammengehörigen</w:t>
      </w:r>
      <w:r>
        <w:t xml:space="preserve"> Übersetzungen und Transkriptionen</w:t>
      </w:r>
      <w:r w:rsidR="007171CA">
        <w:t xml:space="preserve"> qualitativ bewertet. Dann muss anhand dieser Bewertung entschieden werden, welche Übersetzungen und Transkriptionen brauchbar und unbrauchbar für das weitere Verfahren sind. Mit den verbleibenden Sätzen können nun mit Satz / </w:t>
      </w:r>
      <w:proofErr w:type="spellStart"/>
      <w:r w:rsidR="007171CA">
        <w:t>Wortalignment</w:t>
      </w:r>
      <w:proofErr w:type="spellEnd"/>
      <w:r w:rsidR="007171CA">
        <w:t xml:space="preserve"> Tools Gruppen von Ausdrücken gebildet werden, die bedeutungsgleich sind.</w:t>
      </w:r>
      <w:r w:rsidR="005B6C9D">
        <w:br w:type="page"/>
      </w:r>
    </w:p>
    <w:p w14:paraId="7B14F63D" w14:textId="77777777" w:rsidR="005B6C9D" w:rsidRDefault="005B6C9D" w:rsidP="005B6C9D">
      <w:pPr>
        <w:pStyle w:val="berschrift1"/>
      </w:pPr>
      <w:bookmarkStart w:id="5" w:name="_Toc502146135"/>
      <w:r>
        <w:lastRenderedPageBreak/>
        <w:t>Daten</w:t>
      </w:r>
      <w:bookmarkEnd w:id="5"/>
    </w:p>
    <w:p w14:paraId="55EE7DA9" w14:textId="6D61847D" w:rsidR="00D630B3" w:rsidRDefault="00D630B3" w:rsidP="00F634F3">
      <w:r>
        <w:t xml:space="preserve">Tabellarische Daten. </w:t>
      </w:r>
      <w:r w:rsidR="00F634F3">
        <w:t>F</w:t>
      </w:r>
      <w:r>
        <w:t xml:space="preserve">olgende relevante Spalten: </w:t>
      </w:r>
    </w:p>
    <w:p w14:paraId="3957A239" w14:textId="77777777" w:rsidR="00D630B3" w:rsidRDefault="00D630B3">
      <w:r>
        <w:t>TASK_ID: identifiziert zusammengehörige Transkriptionen</w:t>
      </w:r>
    </w:p>
    <w:p w14:paraId="71F738C6" w14:textId="77777777" w:rsidR="00D630B3" w:rsidRDefault="00D630B3">
      <w:r>
        <w:t>INFO: vom Benutzer erfasste schweizerdeutsch Transkription</w:t>
      </w:r>
    </w:p>
    <w:p w14:paraId="2C217EA5" w14:textId="23D5C8DC" w:rsidR="009B6FB2" w:rsidRPr="009B06B5" w:rsidRDefault="00D630B3" w:rsidP="00D630B3">
      <w:pPr>
        <w:rPr>
          <w:lang w:val="en-GB"/>
        </w:rPr>
      </w:pPr>
      <w:proofErr w:type="spellStart"/>
      <w:r w:rsidRPr="00D630B3">
        <w:rPr>
          <w:lang w:val="en-GB"/>
        </w:rPr>
        <w:t>Auszug</w:t>
      </w:r>
      <w:proofErr w:type="spellEnd"/>
      <w:r w:rsidRPr="00D630B3">
        <w:rPr>
          <w:lang w:val="en-GB"/>
        </w:rPr>
        <w:t xml:space="preserve"> </w:t>
      </w:r>
      <w:proofErr w:type="spellStart"/>
      <w:r w:rsidRPr="00D630B3">
        <w:rPr>
          <w:lang w:val="en-GB"/>
        </w:rPr>
        <w:t>a</w:t>
      </w:r>
      <w:r w:rsidR="006515B3">
        <w:rPr>
          <w:lang w:val="en-GB"/>
        </w:rPr>
        <w:t>u</w:t>
      </w:r>
      <w:r w:rsidRPr="00D630B3">
        <w:rPr>
          <w:lang w:val="en-GB"/>
        </w:rPr>
        <w:t>s</w:t>
      </w:r>
      <w:proofErr w:type="spellEnd"/>
      <w:r w:rsidRPr="00D630B3">
        <w:rPr>
          <w:lang w:val="en-GB"/>
        </w:rPr>
        <w:t xml:space="preserve"> CSV:</w:t>
      </w:r>
    </w:p>
    <w:p w14:paraId="15682B4B" w14:textId="77777777" w:rsidR="00D630B3" w:rsidRDefault="00D630B3" w:rsidP="00D630B3">
      <w:pPr>
        <w:pStyle w:val="data"/>
      </w:pPr>
      <w:proofErr w:type="gramStart"/>
      <w:r w:rsidRPr="00D630B3">
        <w:t>URL;VALID</w:t>
      </w:r>
      <w:proofErr w:type="gramEnd"/>
      <w:r w:rsidRPr="00D630B3">
        <w:t>;TASK_ID;TASK_RUN_ID;USER_ID;INFO;REF</w:t>
      </w:r>
    </w:p>
    <w:p w14:paraId="58519497" w14:textId="78358978" w:rsidR="00D630B3" w:rsidRDefault="00D630B3" w:rsidP="00D630B3">
      <w:pPr>
        <w:pStyle w:val="data"/>
      </w:pPr>
      <w:proofErr w:type="gramStart"/>
      <w:r w:rsidRPr="00D630B3">
        <w:t>AUDIO;True</w:t>
      </w:r>
      <w:proofErr w:type="gramEnd"/>
      <w:r w:rsidRPr="00D630B3">
        <w:t xml:space="preserve">;1829;24287;2887;Ma het </w:t>
      </w:r>
      <w:proofErr w:type="spellStart"/>
      <w:r w:rsidRPr="00D630B3">
        <w:t>dénn</w:t>
      </w:r>
      <w:proofErr w:type="spellEnd"/>
      <w:r w:rsidRPr="00D630B3">
        <w:t xml:space="preserve"> </w:t>
      </w:r>
      <w:proofErr w:type="spellStart"/>
      <w:r w:rsidRPr="00D630B3">
        <w:t>alz</w:t>
      </w:r>
      <w:proofErr w:type="spellEnd"/>
      <w:r w:rsidRPr="00D630B3">
        <w:t xml:space="preserve"> </w:t>
      </w:r>
      <w:proofErr w:type="spellStart"/>
      <w:r w:rsidRPr="00D630B3">
        <w:t>zäme</w:t>
      </w:r>
      <w:proofErr w:type="spellEnd"/>
      <w:r w:rsidRPr="00D630B3">
        <w:t xml:space="preserve"> </w:t>
      </w:r>
      <w:proofErr w:type="spellStart"/>
      <w:r w:rsidRPr="00D630B3">
        <w:t>glääseni</w:t>
      </w:r>
      <w:proofErr w:type="spellEnd"/>
      <w:r w:rsidRPr="00D630B3">
        <w:t xml:space="preserve"> </w:t>
      </w:r>
      <w:proofErr w:type="spellStart"/>
      <w:r w:rsidRPr="00D630B3">
        <w:t>Lüt</w:t>
      </w:r>
      <w:proofErr w:type="spellEnd"/>
      <w:r w:rsidRPr="00D630B3">
        <w:t xml:space="preserve"> was me </w:t>
      </w:r>
      <w:proofErr w:type="spellStart"/>
      <w:r w:rsidRPr="00D630B3">
        <w:t>hät</w:t>
      </w:r>
      <w:proofErr w:type="spellEnd"/>
      <w:r w:rsidRPr="00D630B3">
        <w:t xml:space="preserve"> </w:t>
      </w:r>
      <w:proofErr w:type="spellStart"/>
      <w:r w:rsidRPr="00D630B3">
        <w:t>chöne</w:t>
      </w:r>
      <w:proofErr w:type="spellEnd"/>
      <w:r w:rsidRPr="00D630B3">
        <w:t xml:space="preserve"> </w:t>
      </w:r>
      <w:proofErr w:type="spellStart"/>
      <w:r w:rsidRPr="00D630B3">
        <w:t>zämetriibe</w:t>
      </w:r>
      <w:proofErr w:type="spellEnd"/>
      <w:r w:rsidRPr="00D630B3">
        <w:t xml:space="preserve"> </w:t>
      </w:r>
      <w:proofErr w:type="spellStart"/>
      <w:r w:rsidRPr="00D630B3">
        <w:t>allz</w:t>
      </w:r>
      <w:proofErr w:type="spellEnd"/>
      <w:r w:rsidRPr="00D630B3">
        <w:t xml:space="preserve"> was </w:t>
      </w:r>
      <w:proofErr w:type="spellStart"/>
      <w:r w:rsidRPr="00D630B3">
        <w:t>Chopf</w:t>
      </w:r>
      <w:proofErr w:type="spellEnd"/>
      <w:r w:rsidRPr="00D630B3">
        <w:t xml:space="preserve"> u Loch </w:t>
      </w:r>
      <w:proofErr w:type="spellStart"/>
      <w:r w:rsidRPr="00D630B3">
        <w:t>hégi</w:t>
      </w:r>
      <w:proofErr w:type="spellEnd"/>
      <w:r w:rsidRPr="00D630B3">
        <w:t xml:space="preserve"> </w:t>
      </w:r>
      <w:proofErr w:type="spellStart"/>
      <w:r w:rsidRPr="00D630B3">
        <w:t>müessi</w:t>
      </w:r>
      <w:proofErr w:type="spellEnd"/>
      <w:r w:rsidRPr="00D630B3">
        <w:t xml:space="preserve"> </w:t>
      </w:r>
      <w:proofErr w:type="spellStart"/>
      <w:r w:rsidRPr="00D630B3">
        <w:t>ez</w:t>
      </w:r>
      <w:proofErr w:type="spellEnd"/>
      <w:r w:rsidRPr="00D630B3">
        <w:t xml:space="preserve"> </w:t>
      </w:r>
      <w:proofErr w:type="spellStart"/>
      <w:r w:rsidRPr="00D630B3">
        <w:t>höwe</w:t>
      </w:r>
      <w:proofErr w:type="spellEnd"/>
      <w:r w:rsidRPr="00D630B3">
        <w:t xml:space="preserve"> </w:t>
      </w:r>
      <w:proofErr w:type="spellStart"/>
      <w:r w:rsidRPr="00D630B3">
        <w:t>héts</w:t>
      </w:r>
      <w:proofErr w:type="spellEnd"/>
      <w:r w:rsidRPr="00D630B3">
        <w:t xml:space="preserve"> </w:t>
      </w:r>
      <w:proofErr w:type="spellStart"/>
      <w:r w:rsidRPr="00D630B3">
        <w:t>aube</w:t>
      </w:r>
      <w:proofErr w:type="spellEnd"/>
      <w:r w:rsidRPr="00D630B3">
        <w:t xml:space="preserve"> </w:t>
      </w:r>
      <w:proofErr w:type="spellStart"/>
      <w:r w:rsidRPr="00D630B3">
        <w:t>ghéésse</w:t>
      </w:r>
      <w:proofErr w:type="spellEnd"/>
      <w:r w:rsidRPr="00D630B3">
        <w:t>;</w:t>
      </w:r>
      <w:r w:rsidR="009B06B5">
        <w:t xml:space="preserve"> </w:t>
      </w:r>
      <w:hyperlink r:id="rId8" w:history="1">
        <w:r w:rsidR="009B06B5" w:rsidRPr="00C646F3">
          <w:rPr>
            <w:rStyle w:val="Hyperlink"/>
          </w:rPr>
          <w:t>https://dindialaekt.ch/data/transcribe/SDS_CD1_1_11_speaker1_1.mp3</w:t>
        </w:r>
      </w:hyperlink>
    </w:p>
    <w:p w14:paraId="4CE62DB8" w14:textId="77777777" w:rsidR="009B06B5" w:rsidRPr="00D630B3" w:rsidRDefault="009B06B5" w:rsidP="00D630B3">
      <w:pPr>
        <w:pStyle w:val="data"/>
      </w:pPr>
    </w:p>
    <w:p w14:paraId="4CBE5579" w14:textId="5DDB73E4" w:rsidR="00D630B3" w:rsidRDefault="00D630B3" w:rsidP="00D630B3">
      <w:pPr>
        <w:pStyle w:val="data"/>
      </w:pPr>
      <w:proofErr w:type="gramStart"/>
      <w:r w:rsidRPr="003B2BED">
        <w:t>AUDIO;True</w:t>
      </w:r>
      <w:proofErr w:type="gramEnd"/>
      <w:r w:rsidRPr="003B2BED">
        <w:t xml:space="preserve">;1829;30820;3563;ma het </w:t>
      </w:r>
      <w:proofErr w:type="spellStart"/>
      <w:r w:rsidRPr="003B2BED">
        <w:t>denn</w:t>
      </w:r>
      <w:proofErr w:type="spellEnd"/>
      <w:r w:rsidRPr="003B2BED">
        <w:t xml:space="preserve"> </w:t>
      </w:r>
      <w:proofErr w:type="spellStart"/>
      <w:r w:rsidRPr="003B2BED">
        <w:t>allz</w:t>
      </w:r>
      <w:proofErr w:type="spellEnd"/>
      <w:r w:rsidRPr="003B2BED">
        <w:t xml:space="preserve"> </w:t>
      </w:r>
      <w:proofErr w:type="spellStart"/>
      <w:r w:rsidRPr="003B2BED">
        <w:t>zäme</w:t>
      </w:r>
      <w:proofErr w:type="spellEnd"/>
      <w:r w:rsidRPr="003B2BED">
        <w:t xml:space="preserve"> </w:t>
      </w:r>
      <w:proofErr w:type="spellStart"/>
      <w:r w:rsidRPr="003B2BED">
        <w:t>glääsenei</w:t>
      </w:r>
      <w:proofErr w:type="spellEnd"/>
      <w:r w:rsidRPr="003B2BED">
        <w:t xml:space="preserve"> </w:t>
      </w:r>
      <w:proofErr w:type="spellStart"/>
      <w:r w:rsidRPr="003B2BED">
        <w:t>lüt</w:t>
      </w:r>
      <w:proofErr w:type="spellEnd"/>
      <w:r w:rsidRPr="003B2BED">
        <w:t xml:space="preserve"> was </w:t>
      </w:r>
      <w:proofErr w:type="spellStart"/>
      <w:r w:rsidRPr="003B2BED">
        <w:t>mer</w:t>
      </w:r>
      <w:proofErr w:type="spellEnd"/>
      <w:r w:rsidRPr="003B2BED">
        <w:t xml:space="preserve"> het </w:t>
      </w:r>
      <w:proofErr w:type="spellStart"/>
      <w:r w:rsidRPr="003B2BED">
        <w:t>chöne</w:t>
      </w:r>
      <w:proofErr w:type="spellEnd"/>
      <w:r w:rsidRPr="003B2BED">
        <w:t xml:space="preserve"> </w:t>
      </w:r>
      <w:proofErr w:type="spellStart"/>
      <w:r w:rsidRPr="003B2BED">
        <w:t>zämetribe</w:t>
      </w:r>
      <w:proofErr w:type="spellEnd"/>
      <w:r w:rsidRPr="003B2BED">
        <w:t xml:space="preserve"> alts was </w:t>
      </w:r>
      <w:proofErr w:type="spellStart"/>
      <w:r w:rsidRPr="003B2BED">
        <w:t>chopf</w:t>
      </w:r>
      <w:proofErr w:type="spellEnd"/>
      <w:r w:rsidRPr="003B2BED">
        <w:t xml:space="preserve"> u loch </w:t>
      </w:r>
      <w:proofErr w:type="spellStart"/>
      <w:r w:rsidRPr="003B2BED">
        <w:t>heegi</w:t>
      </w:r>
      <w:proofErr w:type="spellEnd"/>
      <w:r w:rsidRPr="003B2BED">
        <w:t xml:space="preserve"> </w:t>
      </w:r>
      <w:proofErr w:type="spellStart"/>
      <w:r w:rsidRPr="003B2BED">
        <w:t>müesi</w:t>
      </w:r>
      <w:proofErr w:type="spellEnd"/>
      <w:r w:rsidRPr="003B2BED">
        <w:t xml:space="preserve"> </w:t>
      </w:r>
      <w:proofErr w:type="spellStart"/>
      <w:r w:rsidRPr="003B2BED">
        <w:t>ez</w:t>
      </w:r>
      <w:proofErr w:type="spellEnd"/>
      <w:r w:rsidRPr="003B2BED">
        <w:t xml:space="preserve"> </w:t>
      </w:r>
      <w:proofErr w:type="spellStart"/>
      <w:r w:rsidRPr="003B2BED">
        <w:t>höve</w:t>
      </w:r>
      <w:proofErr w:type="spellEnd"/>
      <w:r w:rsidRPr="003B2BED">
        <w:t xml:space="preserve"> </w:t>
      </w:r>
      <w:proofErr w:type="spellStart"/>
      <w:r w:rsidRPr="003B2BED">
        <w:t>hets</w:t>
      </w:r>
      <w:proofErr w:type="spellEnd"/>
      <w:r w:rsidRPr="003B2BED">
        <w:t xml:space="preserve"> </w:t>
      </w:r>
      <w:proofErr w:type="spellStart"/>
      <w:r w:rsidRPr="003B2BED">
        <w:t>aube</w:t>
      </w:r>
      <w:proofErr w:type="spellEnd"/>
      <w:r w:rsidRPr="003B2BED">
        <w:t xml:space="preserve"> </w:t>
      </w:r>
      <w:proofErr w:type="spellStart"/>
      <w:r w:rsidRPr="003B2BED">
        <w:t>gheesse</w:t>
      </w:r>
      <w:proofErr w:type="spellEnd"/>
      <w:r w:rsidRPr="003B2BED">
        <w:t>;</w:t>
      </w:r>
      <w:r w:rsidR="009B06B5">
        <w:t xml:space="preserve"> </w:t>
      </w:r>
      <w:hyperlink r:id="rId9" w:history="1">
        <w:r w:rsidR="009B06B5" w:rsidRPr="00C646F3">
          <w:rPr>
            <w:rStyle w:val="Hyperlink"/>
          </w:rPr>
          <w:t>https://dindialaekt.ch/data/transcribe/SDS_CD1_1_11_speaker1_1.mp3</w:t>
        </w:r>
      </w:hyperlink>
    </w:p>
    <w:p w14:paraId="2A838A66" w14:textId="77777777" w:rsidR="009B06B5" w:rsidRPr="003B2BED" w:rsidRDefault="009B06B5" w:rsidP="00D630B3">
      <w:pPr>
        <w:pStyle w:val="data"/>
      </w:pPr>
    </w:p>
    <w:p w14:paraId="3CE1DD05" w14:textId="7BEB6272" w:rsidR="00D630B3" w:rsidRDefault="00D630B3" w:rsidP="00D630B3">
      <w:pPr>
        <w:pStyle w:val="data"/>
        <w:rPr>
          <w:lang w:val="de-CH"/>
        </w:rPr>
      </w:pPr>
      <w:proofErr w:type="gramStart"/>
      <w:r w:rsidRPr="00795626">
        <w:rPr>
          <w:lang w:val="de-CH"/>
        </w:rPr>
        <w:t>AUDIO;True</w:t>
      </w:r>
      <w:proofErr w:type="gramEnd"/>
      <w:r w:rsidRPr="00795626">
        <w:rPr>
          <w:lang w:val="de-CH"/>
        </w:rPr>
        <w:t xml:space="preserve">;1830;6158;3019;mer s alles </w:t>
      </w:r>
      <w:proofErr w:type="spellStart"/>
      <w:r w:rsidRPr="00795626">
        <w:rPr>
          <w:lang w:val="de-CH"/>
        </w:rPr>
        <w:t>us</w:t>
      </w:r>
      <w:proofErr w:type="spellEnd"/>
      <w:r w:rsidRPr="00795626">
        <w:rPr>
          <w:lang w:val="de-CH"/>
        </w:rPr>
        <w:t xml:space="preserve"> </w:t>
      </w:r>
      <w:proofErr w:type="spellStart"/>
      <w:r w:rsidRPr="00795626">
        <w:rPr>
          <w:lang w:val="de-CH"/>
        </w:rPr>
        <w:t>grückt</w:t>
      </w:r>
      <w:proofErr w:type="spellEnd"/>
      <w:r w:rsidRPr="00795626">
        <w:rPr>
          <w:lang w:val="de-CH"/>
        </w:rPr>
        <w:t xml:space="preserve"> d erste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e </w:t>
      </w:r>
      <w:proofErr w:type="spellStart"/>
      <w:r w:rsidRPr="00795626">
        <w:rPr>
          <w:lang w:val="de-CH"/>
        </w:rPr>
        <w:t>zwetei</w:t>
      </w:r>
      <w:proofErr w:type="spellEnd"/>
      <w:r w:rsidRPr="00795626">
        <w:rPr>
          <w:lang w:val="de-CH"/>
        </w:rPr>
        <w:t xml:space="preserve"> </w:t>
      </w:r>
      <w:proofErr w:type="spellStart"/>
      <w:r w:rsidRPr="00795626">
        <w:rPr>
          <w:lang w:val="de-CH"/>
        </w:rPr>
        <w:t>made</w:t>
      </w:r>
      <w:proofErr w:type="spellEnd"/>
      <w:r w:rsidRPr="00795626">
        <w:rPr>
          <w:lang w:val="de-CH"/>
        </w:rPr>
        <w:t xml:space="preserve"> e dritt, e </w:t>
      </w:r>
      <w:proofErr w:type="spellStart"/>
      <w:r w:rsidRPr="00795626">
        <w:rPr>
          <w:lang w:val="de-CH"/>
        </w:rPr>
        <w:t>virtte</w:t>
      </w:r>
      <w:proofErr w:type="spellEnd"/>
      <w:r w:rsidRPr="00795626">
        <w:rPr>
          <w:lang w:val="de-CH"/>
        </w:rPr>
        <w:t xml:space="preserve"> bi al </w:t>
      </w:r>
      <w:proofErr w:type="spellStart"/>
      <w:r w:rsidRPr="00795626">
        <w:rPr>
          <w:lang w:val="de-CH"/>
        </w:rPr>
        <w:t>zäme</w:t>
      </w:r>
      <w:proofErr w:type="spellEnd"/>
      <w:r w:rsidRPr="00795626">
        <w:rPr>
          <w:lang w:val="de-CH"/>
        </w:rPr>
        <w:t xml:space="preserve"> drin </w:t>
      </w:r>
      <w:proofErr w:type="spellStart"/>
      <w:r w:rsidRPr="00795626">
        <w:rPr>
          <w:lang w:val="de-CH"/>
        </w:rPr>
        <w:t>gis</w:t>
      </w:r>
      <w:proofErr w:type="spellEnd"/>
      <w:r w:rsidRPr="00795626">
        <w:rPr>
          <w:lang w:val="de-CH"/>
        </w:rPr>
        <w:t xml:space="preserve"> sind;</w:t>
      </w:r>
      <w:r w:rsidR="009B06B5">
        <w:rPr>
          <w:lang w:val="de-CH"/>
        </w:rPr>
        <w:t xml:space="preserve"> </w:t>
      </w:r>
      <w:hyperlink r:id="rId10" w:history="1">
        <w:r w:rsidR="009B06B5" w:rsidRPr="00C646F3">
          <w:rPr>
            <w:rStyle w:val="Hyperlink"/>
            <w:lang w:val="de-CH"/>
          </w:rPr>
          <w:t>https://dindialaekt.ch/data/transcribe/SDS_CD1_1_11_speaker1_2.mp3</w:t>
        </w:r>
      </w:hyperlink>
    </w:p>
    <w:p w14:paraId="7C963C49" w14:textId="77777777" w:rsidR="009B06B5" w:rsidRPr="00795626" w:rsidRDefault="009B06B5" w:rsidP="00D630B3">
      <w:pPr>
        <w:pStyle w:val="data"/>
        <w:rPr>
          <w:lang w:val="de-CH"/>
        </w:rPr>
      </w:pPr>
    </w:p>
    <w:p w14:paraId="0C6E3307" w14:textId="724D8AE1" w:rsidR="007A4AA1" w:rsidRDefault="00D630B3" w:rsidP="00D630B3">
      <w:pPr>
        <w:pStyle w:val="data"/>
        <w:rPr>
          <w:lang w:val="de-CH"/>
        </w:rPr>
      </w:pPr>
      <w:proofErr w:type="gramStart"/>
      <w:r w:rsidRPr="00795626">
        <w:rPr>
          <w:lang w:val="de-CH"/>
        </w:rPr>
        <w:t>AUDIO;True</w:t>
      </w:r>
      <w:proofErr w:type="gramEnd"/>
      <w:r w:rsidRPr="00795626">
        <w:rPr>
          <w:lang w:val="de-CH"/>
        </w:rPr>
        <w:t xml:space="preserve">;1830;10807;2218;när </w:t>
      </w:r>
      <w:proofErr w:type="spellStart"/>
      <w:r w:rsidRPr="00795626">
        <w:rPr>
          <w:lang w:val="de-CH"/>
        </w:rPr>
        <w:t>isch</w:t>
      </w:r>
      <w:proofErr w:type="spellEnd"/>
      <w:r w:rsidRPr="00795626">
        <w:rPr>
          <w:lang w:val="de-CH"/>
        </w:rPr>
        <w:t xml:space="preserve"> also alles </w:t>
      </w:r>
      <w:proofErr w:type="spellStart"/>
      <w:r w:rsidRPr="00795626">
        <w:rPr>
          <w:lang w:val="de-CH"/>
        </w:rPr>
        <w:t>usgrückt</w:t>
      </w:r>
      <w:proofErr w:type="spellEnd"/>
      <w:r w:rsidRPr="00795626">
        <w:rPr>
          <w:lang w:val="de-CH"/>
        </w:rPr>
        <w:t xml:space="preserve"> </w:t>
      </w:r>
      <w:proofErr w:type="spellStart"/>
      <w:r w:rsidRPr="00795626">
        <w:rPr>
          <w:lang w:val="de-CH"/>
        </w:rPr>
        <w:t>dr</w:t>
      </w:r>
      <w:proofErr w:type="spellEnd"/>
      <w:r w:rsidRPr="00795626">
        <w:rPr>
          <w:lang w:val="de-CH"/>
        </w:rPr>
        <w:t xml:space="preserve"> </w:t>
      </w:r>
      <w:proofErr w:type="spellStart"/>
      <w:r w:rsidRPr="00795626">
        <w:rPr>
          <w:lang w:val="de-CH"/>
        </w:rPr>
        <w:t>erschte</w:t>
      </w:r>
      <w:proofErr w:type="spellEnd"/>
      <w:r w:rsidRPr="00795626">
        <w:rPr>
          <w:lang w:val="de-CH"/>
        </w:rPr>
        <w:t xml:space="preserve"> </w:t>
      </w:r>
      <w:proofErr w:type="spellStart"/>
      <w:r w:rsidRPr="00795626">
        <w:rPr>
          <w:lang w:val="de-CH"/>
        </w:rPr>
        <w:t>het</w:t>
      </w:r>
      <w:proofErr w:type="spellEnd"/>
      <w:r w:rsidRPr="00795626">
        <w:rPr>
          <w:lang w:val="de-CH"/>
        </w:rPr>
        <w:t xml:space="preserve"> </w:t>
      </w:r>
      <w:proofErr w:type="spellStart"/>
      <w:r w:rsidRPr="00795626">
        <w:rPr>
          <w:lang w:val="de-CH"/>
        </w:rPr>
        <w:t>dri</w:t>
      </w:r>
      <w:proofErr w:type="spellEnd"/>
      <w:r w:rsidRPr="00795626">
        <w:rPr>
          <w:lang w:val="de-CH"/>
        </w:rPr>
        <w:t xml:space="preserve"> </w:t>
      </w:r>
      <w:proofErr w:type="spellStart"/>
      <w:r w:rsidRPr="00795626">
        <w:rPr>
          <w:lang w:val="de-CH"/>
        </w:rPr>
        <w:t>gschnitte</w:t>
      </w:r>
      <w:proofErr w:type="spellEnd"/>
      <w:r w:rsidRPr="00795626">
        <w:rPr>
          <w:lang w:val="de-CH"/>
        </w:rPr>
        <w:t xml:space="preserve"> es paar schritt </w:t>
      </w:r>
      <w:proofErr w:type="spellStart"/>
      <w:r w:rsidRPr="00795626">
        <w:rPr>
          <w:lang w:val="de-CH"/>
        </w:rPr>
        <w:t>gange</w:t>
      </w:r>
      <w:proofErr w:type="spellEnd"/>
      <w:r w:rsidRPr="00795626">
        <w:rPr>
          <w:lang w:val="de-CH"/>
        </w:rPr>
        <w:t xml:space="preserve"> zweite </w:t>
      </w:r>
      <w:proofErr w:type="spellStart"/>
      <w:r w:rsidRPr="00795626">
        <w:rPr>
          <w:lang w:val="de-CH"/>
        </w:rPr>
        <w:t>id</w:t>
      </w:r>
      <w:proofErr w:type="spellEnd"/>
      <w:r w:rsidRPr="00795626">
        <w:rPr>
          <w:lang w:val="de-CH"/>
        </w:rPr>
        <w:t xml:space="preserve"> </w:t>
      </w:r>
      <w:proofErr w:type="spellStart"/>
      <w:r w:rsidRPr="00795626">
        <w:rPr>
          <w:lang w:val="de-CH"/>
        </w:rPr>
        <w:t>maade</w:t>
      </w:r>
      <w:proofErr w:type="spellEnd"/>
      <w:r w:rsidRPr="00795626">
        <w:rPr>
          <w:lang w:val="de-CH"/>
        </w:rPr>
        <w:t xml:space="preserve"> e dritte e vierte bis au </w:t>
      </w:r>
      <w:proofErr w:type="spellStart"/>
      <w:r w:rsidRPr="00795626">
        <w:rPr>
          <w:lang w:val="de-CH"/>
        </w:rPr>
        <w:t>zäme</w:t>
      </w:r>
      <w:proofErr w:type="spellEnd"/>
      <w:r w:rsidRPr="00795626">
        <w:rPr>
          <w:lang w:val="de-CH"/>
        </w:rPr>
        <w:t xml:space="preserve"> drin </w:t>
      </w:r>
      <w:proofErr w:type="spellStart"/>
      <w:r w:rsidRPr="00795626">
        <w:rPr>
          <w:lang w:val="de-CH"/>
        </w:rPr>
        <w:t>gsi</w:t>
      </w:r>
      <w:proofErr w:type="spellEnd"/>
      <w:r w:rsidRPr="00795626">
        <w:rPr>
          <w:lang w:val="de-CH"/>
        </w:rPr>
        <w:t xml:space="preserve"> si;</w:t>
      </w:r>
      <w:r w:rsidR="009B06B5">
        <w:rPr>
          <w:lang w:val="de-CH"/>
        </w:rPr>
        <w:t xml:space="preserve"> </w:t>
      </w:r>
      <w:hyperlink r:id="rId11" w:history="1">
        <w:r w:rsidR="009B06B5" w:rsidRPr="00C646F3">
          <w:rPr>
            <w:rStyle w:val="Hyperlink"/>
            <w:lang w:val="de-CH"/>
          </w:rPr>
          <w:t>https://dindialaekt.ch/data/transcribe/SDS_CD1_1_11_speaker1_2.mp3</w:t>
        </w:r>
      </w:hyperlink>
    </w:p>
    <w:p w14:paraId="1EA1C368" w14:textId="77777777" w:rsidR="009B06B5" w:rsidRDefault="009B06B5" w:rsidP="00D630B3">
      <w:pPr>
        <w:pStyle w:val="data"/>
        <w:rPr>
          <w:lang w:val="de-CH"/>
        </w:rPr>
      </w:pPr>
    </w:p>
    <w:p w14:paraId="0D92DFE3" w14:textId="77777777" w:rsidR="007A4AA1" w:rsidRDefault="007A4AA1" w:rsidP="007A4AA1">
      <w:pPr>
        <w:pStyle w:val="berschrift2"/>
      </w:pPr>
    </w:p>
    <w:p w14:paraId="45303BD2" w14:textId="7AF80EA6" w:rsidR="007A4AA1" w:rsidRDefault="007A4AA1" w:rsidP="007A4AA1">
      <w:pPr>
        <w:pStyle w:val="berschrift2"/>
      </w:pPr>
      <w:bookmarkStart w:id="6" w:name="_Toc502146136"/>
      <w:r>
        <w:t>Charakteristiken der Daten</w:t>
      </w:r>
      <w:bookmarkEnd w:id="6"/>
    </w:p>
    <w:p w14:paraId="29FAF5BC" w14:textId="686B5E4D" w:rsidR="00F634F3" w:rsidRDefault="00F634F3" w:rsidP="00F634F3">
      <w:pPr>
        <w:rPr>
          <w:highlight w:val="yellow"/>
        </w:rPr>
      </w:pPr>
      <w:r w:rsidRPr="001863E6">
        <w:rPr>
          <w:highlight w:val="yellow"/>
        </w:rPr>
        <w:t>TODO</w:t>
      </w:r>
    </w:p>
    <w:p w14:paraId="7A0D9054" w14:textId="580EDB74" w:rsidR="006515B3" w:rsidRDefault="006515B3" w:rsidP="00F634F3">
      <w:r>
        <w:t>Stand 2017-07-08</w:t>
      </w:r>
    </w:p>
    <w:p w14:paraId="05DF7DE4" w14:textId="7FD7DECD" w:rsidR="00F634F3" w:rsidRDefault="006515B3" w:rsidP="00F634F3">
      <w:r>
        <w:t>28</w:t>
      </w:r>
      <w:r w:rsidR="009B6FB2">
        <w:t>48</w:t>
      </w:r>
      <w:r>
        <w:t xml:space="preserve"> Transkriptionen zu 55</w:t>
      </w:r>
      <w:r w:rsidR="009B6FB2">
        <w:t>4</w:t>
      </w:r>
      <w:r>
        <w:t xml:space="preserve"> verschiedenen Audiodateien.</w:t>
      </w:r>
    </w:p>
    <w:p w14:paraId="1956EB58" w14:textId="591AC040" w:rsidR="00F634F3" w:rsidRDefault="00F634F3" w:rsidP="00F634F3">
      <w:r>
        <w:t xml:space="preserve">Pro Audiodatei sind zwischen 1 und 14 </w:t>
      </w:r>
      <w:r w:rsidR="006515B3">
        <w:t>Transkriptionen</w:t>
      </w:r>
      <w:r>
        <w:t xml:space="preserve"> vorhanden. Durchschnitt 5.14, Median 5.</w:t>
      </w:r>
    </w:p>
    <w:p w14:paraId="724E4218" w14:textId="168B3A8E" w:rsidR="009B6FB2" w:rsidRDefault="009B6FB2" w:rsidP="00F634F3">
      <w:r>
        <w:t>So sehen zwei plausible Transkriptionen aus:</w:t>
      </w:r>
    </w:p>
    <w:p w14:paraId="76521A3F" w14:textId="54DC2301" w:rsidR="009B6FB2" w:rsidRDefault="009B6FB2" w:rsidP="00F634F3">
      <w:r>
        <w:t>«</w:t>
      </w:r>
      <w:r w:rsidRPr="009B6FB2">
        <w:t xml:space="preserve">Äs </w:t>
      </w:r>
      <w:proofErr w:type="spellStart"/>
      <w:r w:rsidRPr="009B6FB2">
        <w:t>isch</w:t>
      </w:r>
      <w:proofErr w:type="spellEnd"/>
      <w:r w:rsidRPr="009B6FB2">
        <w:t xml:space="preserve"> die </w:t>
      </w:r>
      <w:proofErr w:type="spellStart"/>
      <w:r w:rsidRPr="009B6FB2">
        <w:t>Zyt</w:t>
      </w:r>
      <w:proofErr w:type="spellEnd"/>
      <w:r w:rsidRPr="009B6FB2">
        <w:t xml:space="preserve"> wo </w:t>
      </w:r>
      <w:proofErr w:type="spellStart"/>
      <w:r w:rsidRPr="009B6FB2">
        <w:t>d'Lüt</w:t>
      </w:r>
      <w:proofErr w:type="spellEnd"/>
      <w:r w:rsidRPr="009B6FB2">
        <w:t xml:space="preserve"> </w:t>
      </w:r>
      <w:proofErr w:type="spellStart"/>
      <w:r w:rsidRPr="009B6FB2">
        <w:t>afänd</w:t>
      </w:r>
      <w:proofErr w:type="spellEnd"/>
      <w:r w:rsidRPr="009B6FB2">
        <w:t xml:space="preserve"> </w:t>
      </w:r>
      <w:proofErr w:type="spellStart"/>
      <w:r w:rsidRPr="009B6FB2">
        <w:t>üsszie</w:t>
      </w:r>
      <w:proofErr w:type="spellEnd"/>
      <w:r w:rsidRPr="009B6FB2">
        <w:t xml:space="preserve"> </w:t>
      </w:r>
      <w:proofErr w:type="spellStart"/>
      <w:r w:rsidRPr="009B6FB2">
        <w:t>för</w:t>
      </w:r>
      <w:proofErr w:type="spellEnd"/>
      <w:r w:rsidRPr="009B6FB2">
        <w:t xml:space="preserve"> d' </w:t>
      </w:r>
      <w:proofErr w:type="spellStart"/>
      <w:r w:rsidRPr="009B6FB2">
        <w:t>Härdöpfel</w:t>
      </w:r>
      <w:proofErr w:type="spellEnd"/>
      <w:r w:rsidRPr="009B6FB2">
        <w:t xml:space="preserve"> </w:t>
      </w:r>
      <w:proofErr w:type="spellStart"/>
      <w:r w:rsidRPr="009B6FB2">
        <w:t>understuen</w:t>
      </w:r>
      <w:proofErr w:type="spellEnd"/>
      <w:r w:rsidRPr="009B6FB2">
        <w:t xml:space="preserve"> fascht </w:t>
      </w:r>
      <w:proofErr w:type="spellStart"/>
      <w:r w:rsidRPr="009B6FB2">
        <w:t>alli</w:t>
      </w:r>
      <w:proofErr w:type="spellEnd"/>
      <w:r w:rsidRPr="009B6FB2">
        <w:t xml:space="preserve"> </w:t>
      </w:r>
      <w:proofErr w:type="spellStart"/>
      <w:r w:rsidRPr="009B6FB2">
        <w:t>hän</w:t>
      </w:r>
      <w:proofErr w:type="spellEnd"/>
      <w:r w:rsidRPr="009B6FB2">
        <w:t xml:space="preserve"> da </w:t>
      </w:r>
      <w:proofErr w:type="spellStart"/>
      <w:r w:rsidRPr="009B6FB2">
        <w:t>un</w:t>
      </w:r>
      <w:proofErr w:type="spellEnd"/>
      <w:r w:rsidRPr="009B6FB2">
        <w:t xml:space="preserve"> </w:t>
      </w:r>
      <w:proofErr w:type="spellStart"/>
      <w:r w:rsidRPr="009B6FB2">
        <w:t>dert</w:t>
      </w:r>
      <w:proofErr w:type="spellEnd"/>
      <w:r w:rsidRPr="009B6FB2">
        <w:t xml:space="preserve"> </w:t>
      </w:r>
      <w:proofErr w:type="spellStart"/>
      <w:r w:rsidRPr="009B6FB2">
        <w:t>än</w:t>
      </w:r>
      <w:proofErr w:type="spellEnd"/>
      <w:r w:rsidRPr="009B6FB2">
        <w:t xml:space="preserve"> </w:t>
      </w:r>
      <w:proofErr w:type="spellStart"/>
      <w:r w:rsidRPr="009B6FB2">
        <w:t>Härdöpfelblätz</w:t>
      </w:r>
      <w:proofErr w:type="spellEnd"/>
      <w:r w:rsidRPr="009B6FB2">
        <w:t xml:space="preserve">. </w:t>
      </w:r>
      <w:proofErr w:type="spellStart"/>
      <w:r w:rsidRPr="009B6FB2">
        <w:t>Ds</w:t>
      </w:r>
      <w:proofErr w:type="spellEnd"/>
      <w:r w:rsidRPr="009B6FB2">
        <w:t xml:space="preserve"> Grosis </w:t>
      </w:r>
      <w:proofErr w:type="spellStart"/>
      <w:r w:rsidRPr="009B6FB2">
        <w:t>ämel</w:t>
      </w:r>
      <w:proofErr w:type="spellEnd"/>
      <w:r w:rsidRPr="009B6FB2">
        <w:t xml:space="preserve"> o.</w:t>
      </w:r>
      <w:r>
        <w:t>»</w:t>
      </w:r>
    </w:p>
    <w:p w14:paraId="1C37D314" w14:textId="3BE12173" w:rsidR="009B6FB2" w:rsidRDefault="009B6FB2" w:rsidP="00F634F3">
      <w:r>
        <w:t>«</w:t>
      </w:r>
      <w:r w:rsidRPr="009B6FB2">
        <w:t xml:space="preserve">Es </w:t>
      </w:r>
      <w:proofErr w:type="spellStart"/>
      <w:r w:rsidRPr="009B6FB2">
        <w:t>isch</w:t>
      </w:r>
      <w:proofErr w:type="spellEnd"/>
      <w:r w:rsidRPr="009B6FB2">
        <w:t xml:space="preserve"> die </w:t>
      </w:r>
      <w:proofErr w:type="spellStart"/>
      <w:r w:rsidRPr="009B6FB2">
        <w:t>Ziit</w:t>
      </w:r>
      <w:proofErr w:type="spellEnd"/>
      <w:r w:rsidRPr="009B6FB2">
        <w:t xml:space="preserve">, wo </w:t>
      </w:r>
      <w:proofErr w:type="spellStart"/>
      <w:r w:rsidRPr="009B6FB2">
        <w:t>d'Liit</w:t>
      </w:r>
      <w:proofErr w:type="spellEnd"/>
      <w:r w:rsidRPr="009B6FB2">
        <w:t xml:space="preserve"> </w:t>
      </w:r>
      <w:proofErr w:type="spellStart"/>
      <w:r w:rsidRPr="009B6FB2">
        <w:t>afend</w:t>
      </w:r>
      <w:proofErr w:type="spellEnd"/>
      <w:r w:rsidRPr="009B6FB2">
        <w:t xml:space="preserve"> </w:t>
      </w:r>
      <w:proofErr w:type="spellStart"/>
      <w:r w:rsidRPr="009B6FB2">
        <w:t>üsziehn</w:t>
      </w:r>
      <w:proofErr w:type="spellEnd"/>
      <w:r w:rsidRPr="009B6FB2">
        <w:t xml:space="preserve"> </w:t>
      </w:r>
      <w:proofErr w:type="spellStart"/>
      <w:r w:rsidRPr="009B6FB2">
        <w:t>fer</w:t>
      </w:r>
      <w:proofErr w:type="spellEnd"/>
      <w:r w:rsidRPr="009B6FB2">
        <w:t xml:space="preserve"> </w:t>
      </w:r>
      <w:proofErr w:type="spellStart"/>
      <w:r w:rsidRPr="009B6FB2">
        <w:t>d'Härdöpfu</w:t>
      </w:r>
      <w:proofErr w:type="spellEnd"/>
      <w:r w:rsidRPr="009B6FB2">
        <w:t xml:space="preserve"> </w:t>
      </w:r>
      <w:proofErr w:type="spellStart"/>
      <w:r w:rsidRPr="009B6FB2">
        <w:t>underztüen</w:t>
      </w:r>
      <w:proofErr w:type="spellEnd"/>
      <w:r w:rsidRPr="009B6FB2">
        <w:t xml:space="preserve"> </w:t>
      </w:r>
      <w:proofErr w:type="spellStart"/>
      <w:r w:rsidRPr="009B6FB2">
        <w:t>Faschd</w:t>
      </w:r>
      <w:proofErr w:type="spellEnd"/>
      <w:r w:rsidRPr="009B6FB2">
        <w:t xml:space="preserve"> </w:t>
      </w:r>
      <w:proofErr w:type="spellStart"/>
      <w:r w:rsidRPr="009B6FB2">
        <w:t>alli</w:t>
      </w:r>
      <w:proofErr w:type="spellEnd"/>
      <w:r w:rsidRPr="009B6FB2">
        <w:t xml:space="preserve"> </w:t>
      </w:r>
      <w:proofErr w:type="spellStart"/>
      <w:r w:rsidRPr="009B6FB2">
        <w:t>hend</w:t>
      </w:r>
      <w:proofErr w:type="spellEnd"/>
      <w:r w:rsidRPr="009B6FB2">
        <w:t xml:space="preserve"> *** *** en </w:t>
      </w:r>
      <w:proofErr w:type="spellStart"/>
      <w:r w:rsidRPr="009B6FB2">
        <w:t>Häröpfublätz</w:t>
      </w:r>
      <w:proofErr w:type="spellEnd"/>
      <w:r w:rsidRPr="009B6FB2">
        <w:t xml:space="preserve">, </w:t>
      </w:r>
      <w:proofErr w:type="spellStart"/>
      <w:r w:rsidRPr="009B6FB2">
        <w:t>z'Grosis</w:t>
      </w:r>
      <w:proofErr w:type="spellEnd"/>
      <w:r w:rsidRPr="009B6FB2">
        <w:t xml:space="preserve"> </w:t>
      </w:r>
      <w:proofErr w:type="spellStart"/>
      <w:r w:rsidRPr="009B6FB2">
        <w:t>emu</w:t>
      </w:r>
      <w:proofErr w:type="spellEnd"/>
      <w:r w:rsidRPr="009B6FB2">
        <w:t xml:space="preserve"> o.</w:t>
      </w:r>
      <w:r>
        <w:t>»</w:t>
      </w:r>
    </w:p>
    <w:p w14:paraId="46CD13F7" w14:textId="01FF0B82" w:rsidR="009B6FB2" w:rsidRDefault="009B6FB2" w:rsidP="00F634F3">
      <w:r>
        <w:t>Die Zweite beinhaltet eine Auslassung (***), da der Benutzer den Ausdruck «</w:t>
      </w:r>
      <w:r w:rsidRPr="009B6FB2">
        <w:t xml:space="preserve">da </w:t>
      </w:r>
      <w:proofErr w:type="spellStart"/>
      <w:r w:rsidRPr="009B6FB2">
        <w:t>un</w:t>
      </w:r>
      <w:proofErr w:type="spellEnd"/>
      <w:r w:rsidRPr="009B6FB2">
        <w:t xml:space="preserve"> </w:t>
      </w:r>
      <w:proofErr w:type="spellStart"/>
      <w:r w:rsidRPr="009B6FB2">
        <w:t>dert</w:t>
      </w:r>
      <w:proofErr w:type="spellEnd"/>
      <w:r>
        <w:t>» nicht verstanden hat.</w:t>
      </w:r>
    </w:p>
    <w:p w14:paraId="3069229D" w14:textId="46EC162A" w:rsidR="009B6FB2" w:rsidRPr="00F634F3" w:rsidRDefault="009B6FB2" w:rsidP="00F634F3">
      <w:r>
        <w:t>So sieht eine unbrauchbare Transkription aus: «</w:t>
      </w:r>
      <w:proofErr w:type="spellStart"/>
      <w:r w:rsidRPr="009B6FB2">
        <w:t>dfbdfgh</w:t>
      </w:r>
      <w:proofErr w:type="spellEnd"/>
      <w:r w:rsidRPr="009B6FB2">
        <w:t xml:space="preserve"> *** *** *** *** ***</w:t>
      </w:r>
      <w:r>
        <w:t>»</w:t>
      </w:r>
    </w:p>
    <w:p w14:paraId="3FE8EF65" w14:textId="78726FF2" w:rsidR="005B6C9D" w:rsidRPr="007A4AA1" w:rsidRDefault="005B6C9D" w:rsidP="007A4AA1">
      <w:pPr>
        <w:pStyle w:val="data"/>
        <w:rPr>
          <w:sz w:val="26"/>
          <w:szCs w:val="26"/>
          <w:lang w:val="de-CH"/>
        </w:rPr>
      </w:pPr>
      <w:r w:rsidRPr="00795626">
        <w:rPr>
          <w:lang w:val="de-CH"/>
        </w:rPr>
        <w:br w:type="page"/>
      </w:r>
    </w:p>
    <w:p w14:paraId="111EDC32" w14:textId="29517DBC" w:rsidR="005B6C9D" w:rsidRDefault="00946CF9" w:rsidP="00946CF9">
      <w:pPr>
        <w:pStyle w:val="berschrift1"/>
      </w:pPr>
      <w:bookmarkStart w:id="7" w:name="_Toc502146137"/>
      <w:r>
        <w:lastRenderedPageBreak/>
        <w:t xml:space="preserve">Alignierung von schweizerdeutschen </w:t>
      </w:r>
      <w:bookmarkEnd w:id="7"/>
      <w:r w:rsidR="006515B3">
        <w:t>Transkriptionen</w:t>
      </w:r>
    </w:p>
    <w:p w14:paraId="02375873" w14:textId="77777777" w:rsidR="00F634F3" w:rsidRDefault="005B6C9D" w:rsidP="00F634F3">
      <w:pPr>
        <w:pStyle w:val="berschrift2"/>
      </w:pPr>
      <w:bookmarkStart w:id="8" w:name="_Toc502146138"/>
      <w:r>
        <w:t>Satzbewertung</w:t>
      </w:r>
      <w:bookmarkEnd w:id="8"/>
      <w:r w:rsidR="007A4AA1">
        <w:t xml:space="preserve"> </w:t>
      </w:r>
    </w:p>
    <w:p w14:paraId="66C969C3" w14:textId="0474719D" w:rsidR="007A4AA1" w:rsidRPr="007A4AA1" w:rsidRDefault="007A4AA1" w:rsidP="00F634F3">
      <w:r w:rsidRPr="00274604">
        <w:rPr>
          <w:highlight w:val="yellow"/>
        </w:rPr>
        <w:t>Zum Sätze bewerten, muss man sie auf Ähnlichkeit prüfen.</w:t>
      </w:r>
      <w:r>
        <w:br/>
      </w:r>
    </w:p>
    <w:p w14:paraId="5075F695" w14:textId="77777777" w:rsidR="005258ED" w:rsidRDefault="00B122A3" w:rsidP="00B122A3">
      <w:r>
        <w:t xml:space="preserve">Die Bewertung </w:t>
      </w:r>
      <w:r w:rsidR="004E69D0">
        <w:t xml:space="preserve">der Sätze beruht auf der Prämisse, dass «gute» Transkriptionen sich ähneln und «schlechte» Transkriptionen sich von den anderen stark unterscheiden. </w:t>
      </w:r>
    </w:p>
    <w:p w14:paraId="588198A1" w14:textId="579E38A1" w:rsidR="005258ED" w:rsidRDefault="005258ED" w:rsidP="00B122A3">
      <w:r>
        <w:t xml:space="preserve">So könnte beispielsweise die </w:t>
      </w:r>
      <w:r w:rsidR="003B2BED">
        <w:t xml:space="preserve">(gewichtete) </w:t>
      </w:r>
      <w:proofErr w:type="spellStart"/>
      <w:r w:rsidRPr="005258ED">
        <w:t>Levenshtein</w:t>
      </w:r>
      <w:proofErr w:type="spellEnd"/>
      <w:r w:rsidRPr="005258ED">
        <w:t>-Distanz</w:t>
      </w:r>
      <w:r>
        <w:t xml:space="preserve"> (Editierdistanz)</w:t>
      </w:r>
      <w:r w:rsidR="00343573">
        <w:t xml:space="preserve"> verwendet werden: Es wird die </w:t>
      </w:r>
      <w:proofErr w:type="spellStart"/>
      <w:r w:rsidR="00343573" w:rsidRPr="005258ED">
        <w:t>Levenshtein</w:t>
      </w:r>
      <w:proofErr w:type="spellEnd"/>
      <w:r w:rsidR="00343573" w:rsidRPr="005258ED">
        <w:t>-Distanz</w:t>
      </w:r>
      <w:r w:rsidR="00343573">
        <w:t xml:space="preserve"> zwischen jedem </w:t>
      </w:r>
      <w:proofErr w:type="spellStart"/>
      <w:r w:rsidR="00343573">
        <w:t>Satzpaar</w:t>
      </w:r>
      <w:proofErr w:type="spellEnd"/>
      <w:r w:rsidR="00343573">
        <w:t xml:space="preserve"> berechnet. Derjenige Satz, der zu allen anderen die tiefste </w:t>
      </w:r>
      <w:proofErr w:type="spellStart"/>
      <w:r w:rsidR="00343573" w:rsidRPr="005258ED">
        <w:t>Levenshtein</w:t>
      </w:r>
      <w:proofErr w:type="spellEnd"/>
      <w:r w:rsidR="00343573" w:rsidRPr="005258ED">
        <w:t>-Distanz</w:t>
      </w:r>
      <w:r w:rsidR="00343573">
        <w:t xml:space="preserve"> hat, ist folglich der «ähnlichste» und somit beste Satz.</w:t>
      </w:r>
    </w:p>
    <w:p w14:paraId="7EC944E8" w14:textId="77777777" w:rsidR="00113164" w:rsidRDefault="00343573" w:rsidP="00343573">
      <w:r>
        <w:t>Das gleiche Prinzip ist anwendbar mit Tools für die automatische Bewertung von Maschinenübersetzungen.</w:t>
      </w:r>
    </w:p>
    <w:p w14:paraId="0A65721E" w14:textId="77777777" w:rsidR="00B122A3" w:rsidRDefault="00113164" w:rsidP="00343573">
      <w:r>
        <w:t>Word Error Rate ist eine Metrik</w:t>
      </w:r>
      <w:r w:rsidR="004E69D0">
        <w:t xml:space="preserve"> </w:t>
      </w:r>
      <w:r>
        <w:t xml:space="preserve">die auf dem gleichen Prinzip wie die </w:t>
      </w:r>
      <w:proofErr w:type="spellStart"/>
      <w:r>
        <w:t>Levenshtein</w:t>
      </w:r>
      <w:proofErr w:type="spellEnd"/>
      <w:r>
        <w:t>-Distanz basiert, jedoch auf Wortebene agiert, anstatt auf Phonem-Ebene.</w:t>
      </w:r>
    </w:p>
    <w:p w14:paraId="70D7A9DC" w14:textId="77777777" w:rsidR="00113164" w:rsidRDefault="00113164" w:rsidP="00343573">
      <w:r>
        <w:t>BLEU ist ein Algorithmus, dessen Bewertung sehr gut mit deren von Menschen korrespondiert. Er ist viel verwendet und hat gute Performance.</w:t>
      </w:r>
      <w:r w:rsidR="00466112">
        <w:t xml:space="preserve"> Integriert in NLTK</w:t>
      </w:r>
    </w:p>
    <w:p w14:paraId="1C9C4945" w14:textId="77777777" w:rsidR="00113164" w:rsidRDefault="00113164" w:rsidP="00343573">
      <w:r>
        <w:t>Einige Metriken, die BLEU-basiert sind, und versuchen dessen Schwächen zu verbessern: TER, METEOR, NIST</w:t>
      </w:r>
    </w:p>
    <w:p w14:paraId="32B3A8B8" w14:textId="77777777" w:rsidR="00113164" w:rsidRDefault="00113164" w:rsidP="00343573">
      <w:r>
        <w:t xml:space="preserve">Weiter: LEPOR / </w:t>
      </w:r>
      <w:proofErr w:type="spellStart"/>
      <w:r>
        <w:t>hLEPOR</w:t>
      </w:r>
      <w:proofErr w:type="spellEnd"/>
    </w:p>
    <w:p w14:paraId="315C6DB7" w14:textId="77777777" w:rsidR="00113164" w:rsidRDefault="00113164" w:rsidP="00343573"/>
    <w:p w14:paraId="41E9DB46" w14:textId="47ECB921" w:rsidR="00113164" w:rsidRPr="00B122A3" w:rsidRDefault="007A4AA1" w:rsidP="00343573">
      <w:r w:rsidRPr="00274604">
        <w:rPr>
          <w:highlight w:val="yellow"/>
        </w:rPr>
        <w:t xml:space="preserve">Um </w:t>
      </w:r>
      <w:proofErr w:type="spellStart"/>
      <w:r w:rsidRPr="00274604">
        <w:rPr>
          <w:highlight w:val="yellow"/>
        </w:rPr>
        <w:t>Outlier</w:t>
      </w:r>
      <w:proofErr w:type="spellEnd"/>
      <w:r w:rsidRPr="00274604">
        <w:rPr>
          <w:highlight w:val="yellow"/>
        </w:rPr>
        <w:t xml:space="preserve"> zu finden, muss man die Sätze bewerten können.</w:t>
      </w:r>
    </w:p>
    <w:p w14:paraId="438DE572" w14:textId="77777777" w:rsidR="005B6C9D" w:rsidRDefault="005B6C9D" w:rsidP="00946CF9">
      <w:pPr>
        <w:pStyle w:val="berschrift2"/>
      </w:pPr>
      <w:bookmarkStart w:id="9" w:name="_Toc502146139"/>
      <w:r>
        <w:t>Ausfilterung</w:t>
      </w:r>
      <w:bookmarkEnd w:id="9"/>
    </w:p>
    <w:p w14:paraId="35A81829" w14:textId="77777777" w:rsidR="00113164" w:rsidRDefault="00113164" w:rsidP="00113164">
      <w:r>
        <w:t>Methoden zum Ausfiltern:</w:t>
      </w:r>
    </w:p>
    <w:p w14:paraId="0CB3BD41" w14:textId="77777777" w:rsidR="00113164" w:rsidRDefault="00113164" w:rsidP="00113164">
      <w:r>
        <w:t xml:space="preserve">Statistik: </w:t>
      </w:r>
      <w:proofErr w:type="spellStart"/>
      <w:r>
        <w:t>Outlier</w:t>
      </w:r>
      <w:proofErr w:type="spellEnd"/>
      <w:r>
        <w:t xml:space="preserve"> mithilfe von Standardabweichung o.Ä. erkennen. Problem:</w:t>
      </w:r>
      <w:r w:rsidR="00466112">
        <w:t xml:space="preserve"> Daten sind nicht normalverteilt, zu kleine Datenmenge</w:t>
      </w:r>
    </w:p>
    <w:p w14:paraId="667030B7" w14:textId="77777777" w:rsidR="00466112" w:rsidRDefault="00466112" w:rsidP="00113164">
      <w:r>
        <w:t>Fixer Minimalwert: gute Baseline. Für BLEU sollte dieser Wert etwa zwischen 0.3 und 0.6 liegen.</w:t>
      </w:r>
    </w:p>
    <w:p w14:paraId="7909CEF8" w14:textId="77777777" w:rsidR="00466112" w:rsidRDefault="00466112" w:rsidP="00113164">
      <w:r>
        <w:t>Clustering: Da es zwingend mehrere gute Sätze geben muss, damit diese als gut erkannt werden, können eindimensionale Clustering Algorithmen verwendet werden und dann die höchsten 1-2 Cluster als akzeptiert angesehen werden. Problem: Wahl des Clustering-Algorithmus in Anbetracht der extrem kleinen Datenmenge.</w:t>
      </w:r>
    </w:p>
    <w:p w14:paraId="0855EEEB" w14:textId="77777777" w:rsidR="00466112" w:rsidRPr="00113164" w:rsidRDefault="00466112" w:rsidP="00113164">
      <w:r>
        <w:t>Iteratives Filtern und Bewerten: Solange sich die durchschnittliche Bewertung deutlich verbessert, wird der schlechteste Satz entfernt und alle anderen Sätze ohne den entfernten neu bewertet. Probleme: was ist eine «deutliche» Verbesserung? Die Tendenz der Daten zu gruppieren verfälscht das Ergebnis weiter</w:t>
      </w:r>
    </w:p>
    <w:p w14:paraId="63BB535C" w14:textId="77777777" w:rsidR="005B6C9D" w:rsidRDefault="005B6C9D" w:rsidP="00946CF9">
      <w:pPr>
        <w:pStyle w:val="berschrift2"/>
      </w:pPr>
      <w:bookmarkStart w:id="10" w:name="_Toc502146140"/>
      <w:proofErr w:type="spellStart"/>
      <w:r>
        <w:t>Wortalignierung</w:t>
      </w:r>
      <w:bookmarkEnd w:id="10"/>
      <w:proofErr w:type="spellEnd"/>
    </w:p>
    <w:p w14:paraId="2479CDC9" w14:textId="77777777" w:rsidR="00113164" w:rsidRDefault="00466112" w:rsidP="00113164">
      <w:r>
        <w:t xml:space="preserve">Obwohl es sich hierbei um ein Wortalignierungsproblem handelt, ziehen wir nur </w:t>
      </w:r>
      <w:proofErr w:type="spellStart"/>
      <w:r>
        <w:t>Satzalignierer</w:t>
      </w:r>
      <w:proofErr w:type="spellEnd"/>
      <w:r>
        <w:t xml:space="preserve"> in Betracht.</w:t>
      </w:r>
      <w:r w:rsidR="00056AED">
        <w:t xml:space="preserve"> Dies </w:t>
      </w:r>
      <w:proofErr w:type="gramStart"/>
      <w:r w:rsidR="00056AED">
        <w:t>aus folgendem</w:t>
      </w:r>
      <w:proofErr w:type="gramEnd"/>
      <w:r w:rsidR="00056AED">
        <w:t xml:space="preserve"> Hintergrund:</w:t>
      </w:r>
    </w:p>
    <w:p w14:paraId="6FD857EE" w14:textId="6E98CC1E" w:rsidR="00056AED" w:rsidRDefault="003B2BED" w:rsidP="00113164">
      <w:proofErr w:type="spellStart"/>
      <w:r>
        <w:t>Wortalignierer</w:t>
      </w:r>
      <w:proofErr w:type="spellEnd"/>
      <w:r>
        <w:t xml:space="preserve"> alignieren Wörter aus unterschiedlichen Sprachen</w:t>
      </w:r>
      <w:r w:rsidR="001A464E">
        <w:t xml:space="preserve">, in denen die Wortstellung völlig unterschiedlich sein können. </w:t>
      </w:r>
      <w:proofErr w:type="spellStart"/>
      <w:r w:rsidR="001A464E">
        <w:t>Satzalignierer</w:t>
      </w:r>
      <w:proofErr w:type="spellEnd"/>
      <w:r w:rsidR="001A464E">
        <w:t xml:space="preserve"> gehen generell von der gleichen Satzreihenfolge in beiden Texten aus. In unseren Texten wisse wir, dass die Wortreihenfolge immer die selbe sein wird. Es </w:t>
      </w:r>
      <w:r w:rsidR="001A464E">
        <w:lastRenderedPageBreak/>
        <w:t xml:space="preserve">können jedoch einzelne Wörter fehlen oder Wortpaare zusammengeschrieben werden. Damit sind normale </w:t>
      </w:r>
      <w:proofErr w:type="spellStart"/>
      <w:r w:rsidR="001A464E">
        <w:t>Wortalignierer</w:t>
      </w:r>
      <w:proofErr w:type="spellEnd"/>
      <w:r w:rsidR="001A464E">
        <w:t xml:space="preserve"> zu flexibel, wohingegen wir alle Anforderungen für ein Satzalignierungsproblem erfüllt haben.</w:t>
      </w:r>
    </w:p>
    <w:p w14:paraId="59B24357" w14:textId="77777777" w:rsidR="007D3051" w:rsidRDefault="007D3051" w:rsidP="00113164">
      <w:r>
        <w:t xml:space="preserve">Um </w:t>
      </w:r>
      <w:proofErr w:type="spellStart"/>
      <w:r>
        <w:t>Satzaligner</w:t>
      </w:r>
      <w:proofErr w:type="spellEnd"/>
      <w:r>
        <w:t xml:space="preserve"> für Wortalignierungsprobleme zu verwenden, können Sätze als Abschnitte, Wörter als Sätze und Buchstaben als Wörter angesehen werden.</w:t>
      </w:r>
    </w:p>
    <w:p w14:paraId="26CE4071" w14:textId="6B89884A" w:rsidR="00056AED" w:rsidRPr="00737268" w:rsidRDefault="007D3051" w:rsidP="00113164">
      <w:proofErr w:type="spellStart"/>
      <w:r>
        <w:t>Satzaligner</w:t>
      </w:r>
      <w:proofErr w:type="spellEnd"/>
      <w:r>
        <w:t xml:space="preserve"> benutzen eines oder mehrere folgender Informationen:  Wörterbuch, Textlänge, Textähnlichkeit. Da es in unserem Fall keine Wörterbücher gibt, können alle Tools, die ein Wörterbuch benötigen, ausgeschlossen werden.</w:t>
      </w:r>
      <w:r w:rsidR="00737268">
        <w:t xml:space="preserve"> </w:t>
      </w:r>
      <w:r w:rsidR="00737268" w:rsidRPr="00737268">
        <w:t xml:space="preserve">In </w:t>
      </w:r>
      <w:hyperlink r:id="rId12" w:history="1">
        <w:r w:rsidR="00737268" w:rsidRPr="00737268">
          <w:rPr>
            <w:rStyle w:val="Hyperlink"/>
          </w:rPr>
          <w:t>http://lium3.univ-lemans.fr/mtmarathon2010/ProjectFinalPresentation/SentenceAlignment/sentence_alignment.pdf</w:t>
        </w:r>
      </w:hyperlink>
      <w:r w:rsidR="00737268" w:rsidRPr="00737268">
        <w:t xml:space="preserve"> wer</w:t>
      </w:r>
      <w:r w:rsidR="00737268">
        <w:t xml:space="preserve">den einige </w:t>
      </w:r>
      <w:proofErr w:type="spellStart"/>
      <w:r w:rsidR="00737268">
        <w:t>Satzaligner</w:t>
      </w:r>
      <w:proofErr w:type="spellEnd"/>
      <w:r w:rsidR="00737268">
        <w:t xml:space="preserve"> vorgestellt und verglichen. Die Resultate hierbei sind generell sehr ähnlich, weshalb wir keine fundamental unterschiedlichen Ergebnisse erwarten. Wir haben zwei der vorgestellten </w:t>
      </w:r>
      <w:proofErr w:type="spellStart"/>
      <w:r w:rsidR="00737268">
        <w:t>Aligner</w:t>
      </w:r>
      <w:proofErr w:type="spellEnd"/>
      <w:r w:rsidR="00737268">
        <w:t xml:space="preserve"> (</w:t>
      </w:r>
      <w:proofErr w:type="spellStart"/>
      <w:r w:rsidR="00737268">
        <w:t>Bleualign</w:t>
      </w:r>
      <w:proofErr w:type="spellEnd"/>
      <w:r w:rsidR="00737268">
        <w:t xml:space="preserve"> und </w:t>
      </w:r>
      <w:proofErr w:type="spellStart"/>
      <w:r w:rsidR="00737268">
        <w:t>Hunalign</w:t>
      </w:r>
      <w:proofErr w:type="spellEnd"/>
      <w:r w:rsidR="00737268">
        <w:t>) ausprobiert.</w:t>
      </w:r>
    </w:p>
    <w:p w14:paraId="518AEEBD" w14:textId="77777777" w:rsidR="007D3051" w:rsidRDefault="007D3051" w:rsidP="00113164">
      <w:proofErr w:type="spellStart"/>
      <w:r>
        <w:t>Bleualign</w:t>
      </w:r>
      <w:proofErr w:type="spellEnd"/>
      <w:r>
        <w:t xml:space="preserve"> ist ein Satzalignierungstool, das versucht, den BLEU Score zwischen den alignierten Sätzen zu maximieren.</w:t>
      </w:r>
    </w:p>
    <w:p w14:paraId="59F5B1A2" w14:textId="4B2FAA5C" w:rsidR="007D3051" w:rsidRDefault="007D3051" w:rsidP="00113164">
      <w:proofErr w:type="spellStart"/>
      <w:r>
        <w:t>Hunalign</w:t>
      </w:r>
      <w:proofErr w:type="spellEnd"/>
      <w:r>
        <w:t xml:space="preserve"> (wenn ohne Wörterbuch verwendet) aligniert in einer ersten Iteration anhand der Satzlänge. Aus der so gewonnenen Information wird ein Wörterbuch generiert, das in einer zweiten Iteration zur Verbesserung der Alignierung verwendet wird.</w:t>
      </w:r>
    </w:p>
    <w:p w14:paraId="7EA77B23" w14:textId="352C5386" w:rsidR="004774C0" w:rsidRDefault="004774C0" w:rsidP="00113164">
      <w:proofErr w:type="spellStart"/>
      <w:r w:rsidRPr="00D356DE">
        <w:rPr>
          <w:lang w:val="en-GB"/>
        </w:rPr>
        <w:t>Fastalign</w:t>
      </w:r>
      <w:proofErr w:type="spellEnd"/>
      <w:r w:rsidR="00D356DE" w:rsidRPr="00D356DE">
        <w:rPr>
          <w:lang w:val="en-GB"/>
        </w:rPr>
        <w:t xml:space="preserve"> (</w:t>
      </w:r>
      <w:hyperlink r:id="rId13" w:history="1">
        <w:r w:rsidR="00D356DE" w:rsidRPr="00D356DE">
          <w:rPr>
            <w:rStyle w:val="Hyperlink"/>
            <w:lang w:val="en-GB"/>
          </w:rPr>
          <w:t>Chris Dyer</w:t>
        </w:r>
      </w:hyperlink>
      <w:r w:rsidR="00D356DE" w:rsidRPr="00D356DE">
        <w:rPr>
          <w:lang w:val="en-GB"/>
        </w:rPr>
        <w:t xml:space="preserve">, </w:t>
      </w:r>
      <w:hyperlink r:id="rId14" w:history="1">
        <w:r w:rsidR="00D356DE" w:rsidRPr="00D356DE">
          <w:rPr>
            <w:rStyle w:val="Hyperlink"/>
            <w:lang w:val="en-GB"/>
          </w:rPr>
          <w:t>Victor Chahuneau</w:t>
        </w:r>
      </w:hyperlink>
      <w:r w:rsidR="00D356DE" w:rsidRPr="00D356DE">
        <w:rPr>
          <w:lang w:val="en-GB"/>
        </w:rPr>
        <w:t xml:space="preserve">, and </w:t>
      </w:r>
      <w:hyperlink r:id="rId15" w:history="1">
        <w:r w:rsidR="00D356DE" w:rsidRPr="00D356DE">
          <w:rPr>
            <w:rStyle w:val="Hyperlink"/>
            <w:lang w:val="en-GB"/>
          </w:rPr>
          <w:t>Noah A. Smith</w:t>
        </w:r>
      </w:hyperlink>
      <w:r w:rsidR="00D356DE" w:rsidRPr="00D356DE">
        <w:rPr>
          <w:lang w:val="en-GB"/>
        </w:rPr>
        <w:t xml:space="preserve">. </w:t>
      </w:r>
      <w:r w:rsidR="00D356DE">
        <w:t xml:space="preserve">(2013), </w:t>
      </w:r>
      <w:hyperlink r:id="rId16" w:history="1">
        <w:r w:rsidR="00D356DE" w:rsidRPr="00C646F3">
          <w:rPr>
            <w:rStyle w:val="Hyperlink"/>
          </w:rPr>
          <w:t>http://www.aclweb.org/anthology/N13-1073</w:t>
        </w:r>
      </w:hyperlink>
      <w:r w:rsidR="00D356DE">
        <w:t xml:space="preserve">) ist ein </w:t>
      </w:r>
      <w:proofErr w:type="spellStart"/>
      <w:r w:rsidR="00D356DE">
        <w:t>Wortalignierer</w:t>
      </w:r>
      <w:proofErr w:type="spellEnd"/>
      <w:r w:rsidR="00D356DE">
        <w:t xml:space="preserve">. Er bietet jedoch eine Option an, die diagonale </w:t>
      </w:r>
      <w:proofErr w:type="spellStart"/>
      <w:r w:rsidR="00D356DE">
        <w:t>Alignierungen</w:t>
      </w:r>
      <w:proofErr w:type="spellEnd"/>
      <w:r w:rsidR="00D356DE">
        <w:t xml:space="preserve"> bevorzugt. Da sich jedoch das Input- und </w:t>
      </w:r>
      <w:proofErr w:type="spellStart"/>
      <w:r w:rsidR="00D356DE">
        <w:t>Outputformat</w:t>
      </w:r>
      <w:proofErr w:type="spellEnd"/>
      <w:r w:rsidR="00D356DE">
        <w:t xml:space="preserve"> stark von demjenigen von </w:t>
      </w:r>
      <w:proofErr w:type="spellStart"/>
      <w:r w:rsidR="00D356DE">
        <w:t>Bleualign</w:t>
      </w:r>
      <w:proofErr w:type="spellEnd"/>
      <w:r w:rsidR="00D356DE">
        <w:t xml:space="preserve"> und </w:t>
      </w:r>
      <w:proofErr w:type="spellStart"/>
      <w:r w:rsidR="00D356DE">
        <w:t>Hunalign</w:t>
      </w:r>
      <w:proofErr w:type="spellEnd"/>
      <w:r w:rsidR="00D356DE">
        <w:t xml:space="preserve"> unterscheidet und wir davon ausgehen müssen, dass das Resultat nicht fundamental besser ist, haben wir hier </w:t>
      </w:r>
      <w:proofErr w:type="spellStart"/>
      <w:r w:rsidR="00D356DE">
        <w:t>Fastalign</w:t>
      </w:r>
      <w:proofErr w:type="spellEnd"/>
      <w:r w:rsidR="00D356DE">
        <w:t xml:space="preserve"> nicht in Betracht gezogen.</w:t>
      </w:r>
    </w:p>
    <w:p w14:paraId="5BA784DB" w14:textId="27F13080" w:rsidR="00392F68" w:rsidRDefault="00392F68" w:rsidP="00113164">
      <w:r>
        <w:t>Vorgehen:</w:t>
      </w:r>
    </w:p>
    <w:p w14:paraId="6ADE7112" w14:textId="5F338770" w:rsidR="00392F68" w:rsidRDefault="00392F68" w:rsidP="00113164">
      <w:r>
        <w:t>Aus einer Satzgruppe wählen wir Paare</w:t>
      </w:r>
      <w:r w:rsidR="00A857FC">
        <w:t xml:space="preserve"> von Sätzen</w:t>
      </w:r>
      <w:r>
        <w:t xml:space="preserve"> und lassen das Alignierungstool entscheiden, welche Ausdrücke zusammengehören.</w:t>
      </w:r>
      <w:r w:rsidR="00A857FC">
        <w:t xml:space="preserve"> So erhalten wir </w:t>
      </w:r>
      <w:r w:rsidR="002C4A7F">
        <w:t>Paare</w:t>
      </w:r>
      <w:r w:rsidR="00A857FC">
        <w:t xml:space="preserve"> von Ausdrücken, die gleichbedeutend sein sollten.</w:t>
      </w:r>
      <w:r w:rsidR="002C4A7F">
        <w:t xml:space="preserve"> Nun wollen wir diese Ausdruckspaare zu ganzen Gruppen gleichbedeutender Ausdrücke vereinen. Wir sehen also jeden Ausdruck als einen Knoten in einem Graph an. Das Alignierungstool sagt uns, zwischen welchen Knoten eine Kante existiert. Mit jedem Alignment eines Satzpaars werden dem Graph also 0-n neue Knoten und n neue Kanten hinzugefügt. Am Ende dieses Prozesses ist jeder verbundene Teilgraph eine Gruppe gleichbedeutender Ausdrücke.</w:t>
      </w:r>
    </w:p>
    <w:p w14:paraId="438C0F24" w14:textId="3B68181A" w:rsidR="00C07DD7" w:rsidRDefault="00795626" w:rsidP="00946CF9">
      <w:pPr>
        <w:pStyle w:val="berschrift2"/>
      </w:pPr>
      <w:bookmarkStart w:id="11" w:name="_Toc502146141"/>
      <w:r>
        <w:t xml:space="preserve">Bewertung der </w:t>
      </w:r>
      <w:r w:rsidR="00C07DD7">
        <w:t>Alignments</w:t>
      </w:r>
      <w:bookmarkEnd w:id="11"/>
    </w:p>
    <w:p w14:paraId="7FB360A4" w14:textId="73DD2D70" w:rsidR="00392F68" w:rsidRDefault="00A857FC" w:rsidP="00392F68">
      <w:r>
        <w:t>Das Ergebnis dieses Prozesses ist eine Liste von Gruppen von Ausdrücken. Die Ausdrücke einer Gruppe sollten hierbei gleichbedeutend sein. Da wir wissen, dass die Ausdrücke das Resultat von Transkriptionen derselben Audiodatei sind, sollten die Ausdrücke bis auf die Schreibweise identisch sein. Fehlerhafte Transkriptionen, schlechte Alignment-Ergebnisse und fehlerhaftes Zusammenbauen der Ausdrucksgruppen verschlechtern jedoch das Ergebnis. Deshalb müssen wir einen Weg finden, das generierte Alignment qualitativ zu bewerten.</w:t>
      </w:r>
    </w:p>
    <w:p w14:paraId="23717902" w14:textId="15EB51F2" w:rsidR="00EF16D6" w:rsidRPr="00EF16D6" w:rsidRDefault="00EF16D6" w:rsidP="00EF16D6">
      <w:pPr>
        <w:pStyle w:val="Untertitel"/>
      </w:pPr>
      <w:r>
        <w:t>Algorithmen</w:t>
      </w:r>
    </w:p>
    <w:p w14:paraId="554842F1" w14:textId="15812138" w:rsidR="00C07DD7" w:rsidRPr="00EF03C1" w:rsidRDefault="00C07DD7" w:rsidP="00C07DD7">
      <w:pPr>
        <w:rPr>
          <w:b/>
        </w:rPr>
      </w:pPr>
      <w:r w:rsidRPr="00EF03C1">
        <w:rPr>
          <w:b/>
        </w:rPr>
        <w:t>Bleu-Score:</w:t>
      </w:r>
    </w:p>
    <w:p w14:paraId="0CF81B38" w14:textId="3C1BE9F6" w:rsidR="00C07DD7" w:rsidRDefault="00EF03C1" w:rsidP="00C07DD7">
      <w:r>
        <w:t xml:space="preserve">BLEU ist für die Bewertung längerer Texte gedacht und liefert </w:t>
      </w:r>
      <w:r w:rsidR="00392F68">
        <w:t>beim Vergleich einzelner Wörtern kein sinnvolles Ergebnis.</w:t>
      </w:r>
    </w:p>
    <w:p w14:paraId="0EBD5AAB" w14:textId="1EF8A13B" w:rsidR="005F11DE" w:rsidRDefault="005F11DE" w:rsidP="00C07DD7">
      <w:pPr>
        <w:rPr>
          <w:b/>
        </w:rPr>
      </w:pPr>
      <w:proofErr w:type="spellStart"/>
      <w:r w:rsidRPr="005F11DE">
        <w:rPr>
          <w:b/>
        </w:rPr>
        <w:t>Levenshtein</w:t>
      </w:r>
      <w:proofErr w:type="spellEnd"/>
      <w:r w:rsidRPr="005F11DE">
        <w:rPr>
          <w:b/>
        </w:rPr>
        <w:t>-Distanz</w:t>
      </w:r>
    </w:p>
    <w:p w14:paraId="1C797384" w14:textId="70853D7D" w:rsidR="005F11DE" w:rsidRDefault="005F11DE" w:rsidP="00C07DD7">
      <w:r>
        <w:lastRenderedPageBreak/>
        <w:t xml:space="preserve">Auch Editierdistanz genannt, berechnet die Anzahl an Operationen (Einfügen, Löschen, Ersetzen) die es braucht, um von Wort A auf Wort B zu kommen. </w:t>
      </w:r>
    </w:p>
    <w:p w14:paraId="4294E330" w14:textId="6C6E00ED" w:rsidR="003A54F2" w:rsidRPr="005F11DE" w:rsidRDefault="003A54F2" w:rsidP="00C07DD7">
      <w:r>
        <w:t xml:space="preserve">Beispiel: Geld und </w:t>
      </w:r>
      <w:proofErr w:type="spellStart"/>
      <w:r>
        <w:t>Gäld</w:t>
      </w:r>
      <w:proofErr w:type="spellEnd"/>
      <w:r>
        <w:t xml:space="preserve"> haben eine Distanz von 1.</w:t>
      </w:r>
    </w:p>
    <w:p w14:paraId="3EBE9E89" w14:textId="2AEB4667" w:rsidR="005F11DE" w:rsidRPr="005F11DE" w:rsidRDefault="005F11DE" w:rsidP="005F11DE">
      <w:pPr>
        <w:rPr>
          <w:b/>
        </w:rPr>
      </w:pPr>
      <w:r w:rsidRPr="005F11DE">
        <w:rPr>
          <w:b/>
        </w:rPr>
        <w:t xml:space="preserve">Gewichtete </w:t>
      </w:r>
      <w:proofErr w:type="spellStart"/>
      <w:r w:rsidRPr="005F11DE">
        <w:rPr>
          <w:b/>
        </w:rPr>
        <w:t>Levenshtein</w:t>
      </w:r>
      <w:proofErr w:type="spellEnd"/>
      <w:r w:rsidRPr="005F11DE">
        <w:rPr>
          <w:b/>
        </w:rPr>
        <w:t>-Distanz</w:t>
      </w:r>
    </w:p>
    <w:p w14:paraId="349341F2" w14:textId="27CAB526" w:rsidR="005F11DE" w:rsidRDefault="003A54F2" w:rsidP="00C07DD7">
      <w:r>
        <w:t xml:space="preserve">Besser geeignete Version von der </w:t>
      </w:r>
      <w:proofErr w:type="spellStart"/>
      <w:r>
        <w:t>Levenshtein</w:t>
      </w:r>
      <w:proofErr w:type="spellEnd"/>
      <w:r>
        <w:t xml:space="preserve"> Distanz für das Vergleichen von Phonetisch gleich Klingenden Worten. So kann man hier mit der Gewichtung der Operationen auf den Buchstaben eine fairere Editierdistanz berechnen. Beispiel: </w:t>
      </w:r>
      <w:proofErr w:type="spellStart"/>
      <w:r>
        <w:t>Gäld</w:t>
      </w:r>
      <w:proofErr w:type="spellEnd"/>
      <w:r>
        <w:t xml:space="preserve"> und Geld klingen im Schweizerdeutschen sehr ähnlich, würden aber mit der normalen Version eine Distanz von 1 aufweisen. Jedoch hier bei der Gewichtung </w:t>
      </w:r>
      <w:r w:rsidRPr="005F11DE">
        <w:t>wird die Substitution von gewissen Zeichenpaaren billiger gemacht, wenn sie akustisch ähnlich sind.</w:t>
      </w:r>
    </w:p>
    <w:p w14:paraId="26944334" w14:textId="3332390A" w:rsidR="0017663C" w:rsidRDefault="008E29EF" w:rsidP="00C07DD7">
      <w:hyperlink r:id="rId17" w:history="1">
        <w:r w:rsidR="0017663C" w:rsidRPr="007C7320">
          <w:rPr>
            <w:rStyle w:val="Hyperlink"/>
          </w:rPr>
          <w:t>https://github.com/nadvornix/python-fizzle</w:t>
        </w:r>
      </w:hyperlink>
    </w:p>
    <w:p w14:paraId="1DE98ABE" w14:textId="59AFC84E" w:rsidR="0017663C" w:rsidRDefault="008E29EF" w:rsidP="00C07DD7">
      <w:hyperlink r:id="rId18" w:history="1">
        <w:r w:rsidR="001B7EBC" w:rsidRPr="00E37C56">
          <w:rPr>
            <w:rStyle w:val="Hyperlink"/>
          </w:rPr>
          <w:t>https://pypi.python.org/pypi/weighted-levenshtein/0.1</w:t>
        </w:r>
      </w:hyperlink>
      <w:r w:rsidR="001B7EBC">
        <w:t xml:space="preserve"> </w:t>
      </w:r>
    </w:p>
    <w:p w14:paraId="1CFACA47" w14:textId="0F327D4E" w:rsidR="005F11DE" w:rsidRDefault="005F11DE" w:rsidP="00C07DD7">
      <w:pPr>
        <w:rPr>
          <w:b/>
        </w:rPr>
      </w:pPr>
      <w:r w:rsidRPr="005F11DE">
        <w:rPr>
          <w:b/>
        </w:rPr>
        <w:t>Damerau-</w:t>
      </w:r>
      <w:proofErr w:type="spellStart"/>
      <w:r w:rsidRPr="005F11DE">
        <w:rPr>
          <w:b/>
        </w:rPr>
        <w:t>Levenshtein</w:t>
      </w:r>
      <w:proofErr w:type="spellEnd"/>
      <w:r w:rsidRPr="005F11DE">
        <w:rPr>
          <w:b/>
        </w:rPr>
        <w:t>-Distanz</w:t>
      </w:r>
    </w:p>
    <w:p w14:paraId="1EFDBF7A" w14:textId="29046C3B" w:rsidR="003A54F2" w:rsidRDefault="003A54F2" w:rsidP="00C07DD7">
      <w:r w:rsidRPr="003A54F2">
        <w:t xml:space="preserve">Die Operationen der </w:t>
      </w:r>
      <w:proofErr w:type="spellStart"/>
      <w:r w:rsidRPr="003A54F2">
        <w:t>Levenshtein</w:t>
      </w:r>
      <w:proofErr w:type="spellEnd"/>
      <w:r w:rsidRPr="003A54F2">
        <w:t xml:space="preserve"> Distanz wird um Transponieren</w:t>
      </w:r>
      <w:r>
        <w:t xml:space="preserve"> erweitert, diese ermöglicht das Vertauschen von zwei nebeneinanderstehenden Buchstaben.</w:t>
      </w:r>
    </w:p>
    <w:p w14:paraId="29B8D034" w14:textId="0B6F83CC" w:rsidR="0017663C" w:rsidRDefault="008E29EF" w:rsidP="00C07DD7">
      <w:hyperlink r:id="rId19" w:history="1">
        <w:r w:rsidR="0017663C" w:rsidRPr="007C7320">
          <w:rPr>
            <w:rStyle w:val="Hyperlink"/>
          </w:rPr>
          <w:t>https://github.com/gfairchild/pyxDamerauLevenshtein</w:t>
        </w:r>
      </w:hyperlink>
    </w:p>
    <w:p w14:paraId="36CBD541" w14:textId="2DAAD7D3" w:rsidR="005F11DE" w:rsidRDefault="005F11DE" w:rsidP="00C07DD7">
      <w:pPr>
        <w:rPr>
          <w:b/>
        </w:rPr>
      </w:pPr>
      <w:proofErr w:type="spellStart"/>
      <w:r w:rsidRPr="005F11DE">
        <w:rPr>
          <w:b/>
        </w:rPr>
        <w:t>Soundex</w:t>
      </w:r>
      <w:proofErr w:type="spellEnd"/>
    </w:p>
    <w:p w14:paraId="0E267393" w14:textId="19C5B496" w:rsidR="004875D8" w:rsidRDefault="004875D8" w:rsidP="00C07DD7">
      <w:r>
        <w:t>Err</w:t>
      </w:r>
      <w:r w:rsidRPr="004875D8">
        <w:t>echnet die Lautähnlichkeit von zwei Strings</w:t>
      </w:r>
      <w:r>
        <w:t xml:space="preserve">. Gedacht um englische Namen zu vergleichen. Beispiel: Smith und </w:t>
      </w:r>
      <w:proofErr w:type="spellStart"/>
      <w:r>
        <w:t>Smiff</w:t>
      </w:r>
      <w:proofErr w:type="spellEnd"/>
      <w:r>
        <w:t>.</w:t>
      </w:r>
      <w:r>
        <w:br/>
        <w:t>Schlechte Unterstützung für Deutsch, keine für CH-Deutsch.</w:t>
      </w:r>
    </w:p>
    <w:p w14:paraId="50ADAA8B" w14:textId="6A64840C" w:rsidR="0017663C" w:rsidRDefault="008E29EF" w:rsidP="00C07DD7">
      <w:hyperlink r:id="rId20" w:history="1">
        <w:r w:rsidR="0017663C" w:rsidRPr="007C7320">
          <w:rPr>
            <w:rStyle w:val="Hyperlink"/>
          </w:rPr>
          <w:t>https://pypi.python.org/pypi/soundex</w:t>
        </w:r>
      </w:hyperlink>
    </w:p>
    <w:p w14:paraId="6F1F98FA" w14:textId="0EBA354B" w:rsidR="0011046E" w:rsidRPr="00494794" w:rsidRDefault="0011046E" w:rsidP="00C07DD7">
      <w:pPr>
        <w:rPr>
          <w:b/>
        </w:rPr>
      </w:pPr>
      <w:proofErr w:type="spellStart"/>
      <w:r w:rsidRPr="00494794">
        <w:rPr>
          <w:b/>
        </w:rPr>
        <w:t>Metaphone</w:t>
      </w:r>
      <w:proofErr w:type="spellEnd"/>
    </w:p>
    <w:p w14:paraId="189B48F4" w14:textId="13CF7121" w:rsidR="004875D8" w:rsidRPr="00494794" w:rsidRDefault="004875D8" w:rsidP="00C07DD7">
      <w:r w:rsidRPr="00494794">
        <w:t xml:space="preserve">Generiert Keys basierend auf </w:t>
      </w:r>
      <w:r w:rsidR="003A54F2" w:rsidRPr="00494794">
        <w:t>Lautähnlichkeit eines Wortes</w:t>
      </w:r>
      <w:r w:rsidRPr="00494794">
        <w:t xml:space="preserve">. </w:t>
      </w:r>
      <w:r w:rsidR="003A54F2" w:rsidRPr="00494794">
        <w:t>Im Englischen kann man so zwei Wörter vergleichen</w:t>
      </w:r>
      <w:r w:rsidRPr="00494794">
        <w:t xml:space="preserve">. Beispiel: </w:t>
      </w:r>
      <w:proofErr w:type="spellStart"/>
      <w:r w:rsidR="003A54F2" w:rsidRPr="00494794">
        <w:t>Programming</w:t>
      </w:r>
      <w:proofErr w:type="spellEnd"/>
      <w:r w:rsidRPr="00494794">
        <w:t xml:space="preserve"> und</w:t>
      </w:r>
      <w:r w:rsidR="003A54F2" w:rsidRPr="00494794">
        <w:t xml:space="preserve"> </w:t>
      </w:r>
      <w:proofErr w:type="spellStart"/>
      <w:r w:rsidR="003A54F2" w:rsidRPr="00494794">
        <w:t>Programmer</w:t>
      </w:r>
      <w:proofErr w:type="spellEnd"/>
      <w:r w:rsidR="003A54F2" w:rsidRPr="00494794">
        <w:t xml:space="preserve"> resultieren beide in PRKRM</w:t>
      </w:r>
      <w:r w:rsidRPr="00494794">
        <w:t>.</w:t>
      </w:r>
      <w:r w:rsidR="003A54F2" w:rsidRPr="00494794">
        <w:t xml:space="preserve"> </w:t>
      </w:r>
      <w:r w:rsidRPr="00494794">
        <w:br/>
      </w:r>
    </w:p>
    <w:p w14:paraId="28DBE3E7" w14:textId="1833AA13" w:rsidR="00494794" w:rsidRDefault="00494794" w:rsidP="00C07DD7">
      <w:pPr>
        <w:rPr>
          <w:b/>
        </w:rPr>
      </w:pPr>
      <w:r w:rsidRPr="00494794">
        <w:rPr>
          <w:b/>
        </w:rPr>
        <w:t xml:space="preserve">Double </w:t>
      </w:r>
      <w:proofErr w:type="spellStart"/>
      <w:r w:rsidRPr="00494794">
        <w:rPr>
          <w:b/>
        </w:rPr>
        <w:t>Metaphone</w:t>
      </w:r>
      <w:proofErr w:type="spellEnd"/>
    </w:p>
    <w:p w14:paraId="11105F64" w14:textId="2C5A5CC1" w:rsidR="00494794" w:rsidRPr="00494794" w:rsidRDefault="00494794" w:rsidP="00C07DD7">
      <w:r w:rsidRPr="00494794">
        <w:t xml:space="preserve">Generiert Keys auf Lautähnlichkeit eines Wortes wie </w:t>
      </w:r>
      <w:proofErr w:type="spellStart"/>
      <w:r w:rsidRPr="00494794">
        <w:t>Metaphone</w:t>
      </w:r>
      <w:proofErr w:type="spellEnd"/>
      <w:r w:rsidRPr="00494794">
        <w:t>, unterstützt jedoch auch</w:t>
      </w:r>
      <w:r>
        <w:t xml:space="preserve"> Slawisch</w:t>
      </w:r>
      <w:r w:rsidRPr="00494794">
        <w:t xml:space="preserve">, </w:t>
      </w:r>
      <w:r>
        <w:t>Germanisch</w:t>
      </w:r>
      <w:r w:rsidRPr="00494794">
        <w:t xml:space="preserve">, Celtic, </w:t>
      </w:r>
      <w:r>
        <w:t>Griechisch</w:t>
      </w:r>
      <w:r w:rsidRPr="00494794">
        <w:t xml:space="preserve">, </w:t>
      </w:r>
      <w:r>
        <w:t>Französisch</w:t>
      </w:r>
      <w:r w:rsidRPr="00494794">
        <w:t xml:space="preserve">, </w:t>
      </w:r>
      <w:r>
        <w:t>Italienisch</w:t>
      </w:r>
      <w:r w:rsidRPr="00494794">
        <w:t xml:space="preserve">, </w:t>
      </w:r>
      <w:r>
        <w:t>Spanisch</w:t>
      </w:r>
      <w:r w:rsidRPr="00494794">
        <w:t>, Chinese</w:t>
      </w:r>
      <w:r>
        <w:t xml:space="preserve"> und andere Herkünfte.</w:t>
      </w:r>
    </w:p>
    <w:p w14:paraId="46769A09" w14:textId="09B01C19" w:rsidR="0017663C" w:rsidRDefault="00494794" w:rsidP="00C07DD7">
      <w:hyperlink r:id="rId21" w:history="1">
        <w:r w:rsidRPr="00105EBE">
          <w:rPr>
            <w:rStyle w:val="Hyperlink"/>
          </w:rPr>
          <w:t>https://github.com/dracos/double-metap</w:t>
        </w:r>
        <w:r w:rsidRPr="00105EBE">
          <w:rPr>
            <w:rStyle w:val="Hyperlink"/>
          </w:rPr>
          <w:t>h</w:t>
        </w:r>
        <w:r w:rsidRPr="00105EBE">
          <w:rPr>
            <w:rStyle w:val="Hyperlink"/>
          </w:rPr>
          <w:t>one</w:t>
        </w:r>
      </w:hyperlink>
    </w:p>
    <w:p w14:paraId="3D55A5C8" w14:textId="77777777" w:rsidR="0017663C" w:rsidRDefault="0017663C" w:rsidP="00C07DD7">
      <w:pPr>
        <w:rPr>
          <w:b/>
        </w:rPr>
      </w:pPr>
    </w:p>
    <w:p w14:paraId="4275CADD" w14:textId="07E7852A" w:rsidR="005F11DE" w:rsidRDefault="005F11DE" w:rsidP="00C07DD7">
      <w:pPr>
        <w:rPr>
          <w:b/>
        </w:rPr>
      </w:pPr>
      <w:r w:rsidRPr="005F11DE">
        <w:rPr>
          <w:b/>
        </w:rPr>
        <w:t>Entscheid</w:t>
      </w:r>
      <w:r w:rsidR="00EF16D6">
        <w:rPr>
          <w:b/>
        </w:rPr>
        <w:t xml:space="preserve"> über den Algorithmus</w:t>
      </w:r>
    </w:p>
    <w:p w14:paraId="19225B56" w14:textId="77777777" w:rsidR="00494794" w:rsidRDefault="0017663C" w:rsidP="00C07DD7">
      <w:r>
        <w:t xml:space="preserve">Um mal eine Baseline zu schaffen, wählen wir </w:t>
      </w:r>
      <w:r w:rsidR="00D81407">
        <w:t xml:space="preserve">die </w:t>
      </w:r>
      <w:r w:rsidR="005F11DE" w:rsidRPr="005F11DE">
        <w:t xml:space="preserve">Gewichtete </w:t>
      </w:r>
      <w:proofErr w:type="spellStart"/>
      <w:r w:rsidR="00D81407">
        <w:t>Levenshtein</w:t>
      </w:r>
      <w:proofErr w:type="spellEnd"/>
      <w:r w:rsidR="00D81407">
        <w:t xml:space="preserve">-Distanz mit kleinen Anpassungen wie </w:t>
      </w:r>
      <w:r w:rsidR="00EF16D6">
        <w:t xml:space="preserve">zum Beispiel, dass </w:t>
      </w:r>
      <w:r w:rsidR="00D81407">
        <w:t>ä und e</w:t>
      </w:r>
      <w:r w:rsidR="00EF16D6">
        <w:t xml:space="preserve"> tiefer bewertet werden. Eine ausführlichere Gewichtung </w:t>
      </w:r>
      <w:r w:rsidR="005F11DE">
        <w:t xml:space="preserve">wäre bestimmt noch besser und genauer, jedoch schätzen wir den Aufwand </w:t>
      </w:r>
      <w:r w:rsidR="00EF16D6">
        <w:t>als zu gross ein</w:t>
      </w:r>
      <w:r w:rsidR="005F11DE">
        <w:t>.</w:t>
      </w:r>
      <w:r w:rsidR="00EF16D6">
        <w:t xml:space="preserve"> </w:t>
      </w:r>
      <w:r w:rsidR="00494794">
        <w:t>Als Unterstützung verwenden wir aber noch Double-</w:t>
      </w:r>
      <w:proofErr w:type="spellStart"/>
      <w:r w:rsidR="00494794">
        <w:t>Metaphone</w:t>
      </w:r>
      <w:proofErr w:type="spellEnd"/>
      <w:r w:rsidR="00494794">
        <w:t xml:space="preserve">. Durch die Kombination von zwei verschiedenen Algorithmen kommen wir auf bessere Ergebnisse. </w:t>
      </w:r>
      <w:r w:rsidR="00494794">
        <w:br/>
        <w:t>Unsere Algorithmen filtern wie folgt die Alignments aus:</w:t>
      </w:r>
    </w:p>
    <w:p w14:paraId="41612D2B" w14:textId="77777777" w:rsidR="00494794" w:rsidRDefault="00494794" w:rsidP="00C07DD7"/>
    <w:tbl>
      <w:tblPr>
        <w:tblStyle w:val="Tabellenraster"/>
        <w:tblW w:w="0" w:type="auto"/>
        <w:tblLook w:val="04A0" w:firstRow="1" w:lastRow="0" w:firstColumn="1" w:lastColumn="0" w:noHBand="0" w:noVBand="1"/>
      </w:tblPr>
      <w:tblGrid>
        <w:gridCol w:w="3020"/>
        <w:gridCol w:w="3021"/>
        <w:gridCol w:w="3021"/>
      </w:tblGrid>
      <w:tr w:rsidR="00494794" w14:paraId="3491594E" w14:textId="77777777" w:rsidTr="00494794">
        <w:tc>
          <w:tcPr>
            <w:tcW w:w="3020" w:type="dxa"/>
          </w:tcPr>
          <w:p w14:paraId="407CCB76" w14:textId="4505D104" w:rsidR="00494794" w:rsidRDefault="00494794" w:rsidP="00C07DD7">
            <w:proofErr w:type="spellStart"/>
            <w:r>
              <w:lastRenderedPageBreak/>
              <w:t>Metaphone</w:t>
            </w:r>
            <w:proofErr w:type="spellEnd"/>
            <w:r>
              <w:t xml:space="preserve"> Bewertung</w:t>
            </w:r>
          </w:p>
        </w:tc>
        <w:tc>
          <w:tcPr>
            <w:tcW w:w="3021" w:type="dxa"/>
          </w:tcPr>
          <w:p w14:paraId="0E96344E" w14:textId="704AF496" w:rsidR="00494794" w:rsidRDefault="00494794" w:rsidP="00C07DD7">
            <w:proofErr w:type="spellStart"/>
            <w:r>
              <w:t>Levensthein</w:t>
            </w:r>
            <w:proofErr w:type="spellEnd"/>
            <w:r>
              <w:t xml:space="preserve"> Bewertung</w:t>
            </w:r>
          </w:p>
        </w:tc>
        <w:tc>
          <w:tcPr>
            <w:tcW w:w="3021" w:type="dxa"/>
          </w:tcPr>
          <w:p w14:paraId="33613DEC" w14:textId="7566048E" w:rsidR="00494794" w:rsidRDefault="00494794" w:rsidP="00C07DD7">
            <w:r>
              <w:t>Resultat</w:t>
            </w:r>
          </w:p>
        </w:tc>
      </w:tr>
      <w:tr w:rsidR="00494794" w14:paraId="29CDB0EB" w14:textId="77777777" w:rsidTr="00494794">
        <w:tc>
          <w:tcPr>
            <w:tcW w:w="3020" w:type="dxa"/>
          </w:tcPr>
          <w:p w14:paraId="471BE59E" w14:textId="091EC192" w:rsidR="00494794" w:rsidRDefault="00494794" w:rsidP="00C07DD7">
            <w:r>
              <w:t>OK</w:t>
            </w:r>
          </w:p>
        </w:tc>
        <w:tc>
          <w:tcPr>
            <w:tcW w:w="3021" w:type="dxa"/>
          </w:tcPr>
          <w:p w14:paraId="1444C7E7" w14:textId="5B7147EB" w:rsidR="00494794" w:rsidRDefault="00494794" w:rsidP="00C07DD7">
            <w:r>
              <w:t>OK</w:t>
            </w:r>
          </w:p>
        </w:tc>
        <w:tc>
          <w:tcPr>
            <w:tcW w:w="3021" w:type="dxa"/>
          </w:tcPr>
          <w:p w14:paraId="2DB592CE" w14:textId="1E98C4D2" w:rsidR="00494794" w:rsidRDefault="00494794" w:rsidP="00C07DD7">
            <w:r>
              <w:t>NICHT AUSGEFILTERT</w:t>
            </w:r>
          </w:p>
        </w:tc>
      </w:tr>
      <w:tr w:rsidR="00494794" w14:paraId="4BDC767C" w14:textId="77777777" w:rsidTr="00494794">
        <w:tc>
          <w:tcPr>
            <w:tcW w:w="3020" w:type="dxa"/>
          </w:tcPr>
          <w:p w14:paraId="5308F72B" w14:textId="700B6AF0" w:rsidR="00494794" w:rsidRDefault="00494794" w:rsidP="00C07DD7">
            <w:r>
              <w:t>OK</w:t>
            </w:r>
          </w:p>
        </w:tc>
        <w:tc>
          <w:tcPr>
            <w:tcW w:w="3021" w:type="dxa"/>
          </w:tcPr>
          <w:p w14:paraId="19FF179F" w14:textId="06202197" w:rsidR="00494794" w:rsidRDefault="00494794" w:rsidP="00C07DD7">
            <w:r>
              <w:t>FAILED</w:t>
            </w:r>
          </w:p>
        </w:tc>
        <w:tc>
          <w:tcPr>
            <w:tcW w:w="3021" w:type="dxa"/>
          </w:tcPr>
          <w:p w14:paraId="6A39F0EC" w14:textId="4E21FCEF" w:rsidR="00494794" w:rsidRDefault="00494794" w:rsidP="00C07DD7">
            <w:r>
              <w:t>NICHT AUSGEFILTERT</w:t>
            </w:r>
          </w:p>
        </w:tc>
      </w:tr>
      <w:tr w:rsidR="00494794" w14:paraId="67D86D36" w14:textId="77777777" w:rsidTr="00494794">
        <w:tc>
          <w:tcPr>
            <w:tcW w:w="3020" w:type="dxa"/>
          </w:tcPr>
          <w:p w14:paraId="63BA4A56" w14:textId="656A7363" w:rsidR="00494794" w:rsidRDefault="00494794" w:rsidP="00C07DD7">
            <w:r>
              <w:t>FAILED</w:t>
            </w:r>
          </w:p>
        </w:tc>
        <w:tc>
          <w:tcPr>
            <w:tcW w:w="3021" w:type="dxa"/>
          </w:tcPr>
          <w:p w14:paraId="7CC2B688" w14:textId="07E3DC77" w:rsidR="00494794" w:rsidRDefault="00494794" w:rsidP="00C07DD7">
            <w:r>
              <w:t>OK</w:t>
            </w:r>
          </w:p>
        </w:tc>
        <w:tc>
          <w:tcPr>
            <w:tcW w:w="3021" w:type="dxa"/>
          </w:tcPr>
          <w:p w14:paraId="54E171D2" w14:textId="4B8D851D" w:rsidR="00494794" w:rsidRDefault="00494794" w:rsidP="00C07DD7">
            <w:r>
              <w:t>NICHT AUSGEFILTERT</w:t>
            </w:r>
          </w:p>
        </w:tc>
      </w:tr>
      <w:tr w:rsidR="00494794" w14:paraId="610148E1" w14:textId="77777777" w:rsidTr="00494794">
        <w:tc>
          <w:tcPr>
            <w:tcW w:w="3020" w:type="dxa"/>
          </w:tcPr>
          <w:p w14:paraId="74E2AE58" w14:textId="243FDFC0" w:rsidR="00494794" w:rsidRDefault="00494794" w:rsidP="00C07DD7">
            <w:r>
              <w:t>FAILED</w:t>
            </w:r>
          </w:p>
        </w:tc>
        <w:tc>
          <w:tcPr>
            <w:tcW w:w="3021" w:type="dxa"/>
          </w:tcPr>
          <w:p w14:paraId="37475E3B" w14:textId="27EE8E3C" w:rsidR="00494794" w:rsidRDefault="00494794" w:rsidP="00C07DD7">
            <w:r>
              <w:t>FAILED</w:t>
            </w:r>
          </w:p>
        </w:tc>
        <w:tc>
          <w:tcPr>
            <w:tcW w:w="3021" w:type="dxa"/>
          </w:tcPr>
          <w:p w14:paraId="47F6C571" w14:textId="23FDDEBE" w:rsidR="00494794" w:rsidRDefault="00494794" w:rsidP="00C07DD7">
            <w:r>
              <w:t>AUSGEFILTERT</w:t>
            </w:r>
          </w:p>
        </w:tc>
      </w:tr>
    </w:tbl>
    <w:p w14:paraId="3597EA75" w14:textId="77777777" w:rsidR="00494794" w:rsidRDefault="00494794" w:rsidP="00C07DD7"/>
    <w:p w14:paraId="1D1F44E0" w14:textId="200A4D44" w:rsidR="005F11DE" w:rsidRPr="00AB1972" w:rsidRDefault="00494794" w:rsidP="00C07DD7">
      <w:pPr>
        <w:rPr>
          <w:b/>
        </w:rPr>
      </w:pPr>
      <w:r w:rsidRPr="00AB1972">
        <w:rPr>
          <w:b/>
        </w:rPr>
        <w:t>Hier ein paar Beispiele:</w:t>
      </w:r>
    </w:p>
    <w:p w14:paraId="4642FD79" w14:textId="3A733496" w:rsidR="00494794" w:rsidRDefault="00AB1972" w:rsidP="00C07DD7">
      <w:proofErr w:type="spellStart"/>
      <w:r w:rsidRPr="00AB1972">
        <w:rPr>
          <w:b/>
        </w:rPr>
        <w:t>Params</w:t>
      </w:r>
      <w:proofErr w:type="spellEnd"/>
      <w:r w:rsidRPr="00AB1972">
        <w:rPr>
          <w:b/>
        </w:rPr>
        <w:t xml:space="preserve">: </w:t>
      </w:r>
      <w:proofErr w:type="spellStart"/>
      <w:r w:rsidRPr="00AB1972">
        <w:rPr>
          <w:b/>
        </w:rPr>
        <w:t>Levensthein</w:t>
      </w:r>
      <w:proofErr w:type="spellEnd"/>
      <w:r w:rsidRPr="00AB1972">
        <w:rPr>
          <w:b/>
        </w:rPr>
        <w:t xml:space="preserve"> Filter (0.4)</w:t>
      </w:r>
    </w:p>
    <w:tbl>
      <w:tblPr>
        <w:tblStyle w:val="Gitternetztabelle1hell"/>
        <w:tblW w:w="0" w:type="auto"/>
        <w:tblLook w:val="04A0" w:firstRow="1" w:lastRow="0" w:firstColumn="1" w:lastColumn="0" w:noHBand="0" w:noVBand="1"/>
      </w:tblPr>
      <w:tblGrid>
        <w:gridCol w:w="5807"/>
        <w:gridCol w:w="3255"/>
      </w:tblGrid>
      <w:tr w:rsidR="00AB1972" w:rsidRPr="00AB1972" w14:paraId="232CCADA" w14:textId="77777777" w:rsidTr="00AB1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14:paraId="459D84D9" w14:textId="460B9BD0" w:rsidR="00AB1972" w:rsidRPr="00AB1972" w:rsidRDefault="00AB1972" w:rsidP="00627528">
            <w:proofErr w:type="spellStart"/>
            <w:r>
              <w:t>Satzpaar</w:t>
            </w:r>
            <w:proofErr w:type="spellEnd"/>
            <w:r>
              <w:t xml:space="preserve"> mit </w:t>
            </w:r>
            <w:proofErr w:type="spellStart"/>
            <w:r>
              <w:t>Levenstheinvalue</w:t>
            </w:r>
            <w:proofErr w:type="spellEnd"/>
            <w:r>
              <w:t xml:space="preserve"> und </w:t>
            </w:r>
            <w:proofErr w:type="spellStart"/>
            <w:r>
              <w:t>Metaphone</w:t>
            </w:r>
            <w:proofErr w:type="spellEnd"/>
            <w:r>
              <w:t xml:space="preserve"> Bewertung</w:t>
            </w:r>
          </w:p>
        </w:tc>
        <w:tc>
          <w:tcPr>
            <w:tcW w:w="3255" w:type="dxa"/>
          </w:tcPr>
          <w:p w14:paraId="46FE41BD" w14:textId="6E2EF316" w:rsidR="00AB1972" w:rsidRPr="00AB1972" w:rsidRDefault="00AB1972" w:rsidP="00627528">
            <w:pPr>
              <w:cnfStyle w:val="100000000000" w:firstRow="1" w:lastRow="0" w:firstColumn="0" w:lastColumn="0" w:oddVBand="0" w:evenVBand="0" w:oddHBand="0" w:evenHBand="0" w:firstRowFirstColumn="0" w:firstRowLastColumn="0" w:lastRowFirstColumn="0" w:lastRowLastColumn="0"/>
            </w:pPr>
            <w:r>
              <w:t>Wird ausgefiltert</w:t>
            </w:r>
          </w:p>
        </w:tc>
      </w:tr>
      <w:tr w:rsidR="00AB1972" w:rsidRPr="00AB1972" w14:paraId="4F42C6A8" w14:textId="70A22CE5" w:rsidTr="00AB1972">
        <w:tc>
          <w:tcPr>
            <w:cnfStyle w:val="001000000000" w:firstRow="0" w:lastRow="0" w:firstColumn="1" w:lastColumn="0" w:oddVBand="0" w:evenVBand="0" w:oddHBand="0" w:evenHBand="0" w:firstRowFirstColumn="0" w:firstRowLastColumn="0" w:lastRowFirstColumn="0" w:lastRowLastColumn="0"/>
            <w:tcW w:w="5807" w:type="dxa"/>
          </w:tcPr>
          <w:p w14:paraId="7C2FC26D" w14:textId="77777777" w:rsidR="00AB1972" w:rsidRPr="00AB1972" w:rsidRDefault="00AB1972" w:rsidP="00627528">
            <w:pPr>
              <w:rPr>
                <w:b w:val="0"/>
              </w:rPr>
            </w:pPr>
            <w:r w:rsidRPr="00AB1972">
              <w:rPr>
                <w:b w:val="0"/>
              </w:rPr>
              <w:t>('</w:t>
            </w:r>
            <w:proofErr w:type="spellStart"/>
            <w:r w:rsidRPr="00AB1972">
              <w:rPr>
                <w:b w:val="0"/>
              </w:rPr>
              <w:t>sägäslì</w:t>
            </w:r>
            <w:proofErr w:type="spellEnd"/>
            <w:r w:rsidRPr="00AB1972">
              <w:rPr>
                <w:b w:val="0"/>
              </w:rPr>
              <w:t>', '</w:t>
            </w:r>
            <w:proofErr w:type="spellStart"/>
            <w:r w:rsidRPr="00AB1972">
              <w:rPr>
                <w:b w:val="0"/>
              </w:rPr>
              <w:t>sägessli</w:t>
            </w:r>
            <w:proofErr w:type="spellEnd"/>
            <w:r w:rsidRPr="00AB1972">
              <w:rPr>
                <w:b w:val="0"/>
              </w:rPr>
              <w:t xml:space="preserve">', 0.275, </w:t>
            </w:r>
            <w:proofErr w:type="spellStart"/>
            <w:r w:rsidRPr="00AB1972">
              <w:rPr>
                <w:b w:val="0"/>
              </w:rPr>
              <w:t>False</w:t>
            </w:r>
            <w:proofErr w:type="spellEnd"/>
            <w:r w:rsidRPr="00AB1972">
              <w:rPr>
                <w:b w:val="0"/>
              </w:rPr>
              <w:t>)</w:t>
            </w:r>
            <w:r w:rsidRPr="00AB1972">
              <w:rPr>
                <w:b w:val="0"/>
              </w:rPr>
              <w:tab/>
            </w:r>
            <w:r w:rsidRPr="00AB1972">
              <w:rPr>
                <w:b w:val="0"/>
              </w:rPr>
              <w:tab/>
            </w:r>
          </w:p>
        </w:tc>
        <w:tc>
          <w:tcPr>
            <w:tcW w:w="3255" w:type="dxa"/>
          </w:tcPr>
          <w:p w14:paraId="18A13FC2" w14:textId="47E5FE32" w:rsidR="00AB1972" w:rsidRPr="00AB1972" w:rsidRDefault="00AB1972" w:rsidP="00627528">
            <w:pPr>
              <w:cnfStyle w:val="000000000000" w:firstRow="0" w:lastRow="0" w:firstColumn="0" w:lastColumn="0" w:oddVBand="0" w:evenVBand="0" w:oddHBand="0" w:evenHBand="0" w:firstRowFirstColumn="0" w:firstRowLastColumn="0" w:lastRowFirstColumn="0" w:lastRowLastColumn="0"/>
            </w:pPr>
            <w:r>
              <w:t xml:space="preserve">Nein, da </w:t>
            </w:r>
            <w:proofErr w:type="spellStart"/>
            <w:r>
              <w:t>Levensthein</w:t>
            </w:r>
            <w:proofErr w:type="spellEnd"/>
            <w:r>
              <w:t xml:space="preserve"> OK</w:t>
            </w:r>
          </w:p>
        </w:tc>
      </w:tr>
      <w:tr w:rsidR="00AB1972" w:rsidRPr="00AB1972" w14:paraId="621B770A" w14:textId="720F0B8F" w:rsidTr="00AB1972">
        <w:tc>
          <w:tcPr>
            <w:cnfStyle w:val="001000000000" w:firstRow="0" w:lastRow="0" w:firstColumn="1" w:lastColumn="0" w:oddVBand="0" w:evenVBand="0" w:oddHBand="0" w:evenHBand="0" w:firstRowFirstColumn="0" w:firstRowLastColumn="0" w:lastRowFirstColumn="0" w:lastRowLastColumn="0"/>
            <w:tcW w:w="5807" w:type="dxa"/>
          </w:tcPr>
          <w:p w14:paraId="4FCC0CFF" w14:textId="77777777" w:rsidR="00AB1972" w:rsidRPr="00AB1972" w:rsidRDefault="00AB1972" w:rsidP="00627528">
            <w:pPr>
              <w:rPr>
                <w:b w:val="0"/>
              </w:rPr>
            </w:pPr>
            <w:r w:rsidRPr="00AB1972">
              <w:rPr>
                <w:b w:val="0"/>
              </w:rPr>
              <w:t>('de', 'die', 0.3333333333333333, True)</w:t>
            </w:r>
          </w:p>
        </w:tc>
        <w:tc>
          <w:tcPr>
            <w:tcW w:w="3255" w:type="dxa"/>
          </w:tcPr>
          <w:p w14:paraId="463B5433" w14:textId="1DF16B10" w:rsidR="00AB1972" w:rsidRPr="00AB1972" w:rsidRDefault="00AB1972" w:rsidP="00627528">
            <w:pPr>
              <w:cnfStyle w:val="000000000000" w:firstRow="0" w:lastRow="0" w:firstColumn="0" w:lastColumn="0" w:oddVBand="0" w:evenVBand="0" w:oddHBand="0" w:evenHBand="0" w:firstRowFirstColumn="0" w:firstRowLastColumn="0" w:lastRowFirstColumn="0" w:lastRowLastColumn="0"/>
            </w:pPr>
            <w:r>
              <w:t>Nein, da beide OK</w:t>
            </w:r>
          </w:p>
        </w:tc>
      </w:tr>
      <w:tr w:rsidR="00AB1972" w:rsidRPr="00AB1972" w14:paraId="2A411D3F" w14:textId="000A55C7" w:rsidTr="00AB1972">
        <w:tc>
          <w:tcPr>
            <w:cnfStyle w:val="001000000000" w:firstRow="0" w:lastRow="0" w:firstColumn="1" w:lastColumn="0" w:oddVBand="0" w:evenVBand="0" w:oddHBand="0" w:evenHBand="0" w:firstRowFirstColumn="0" w:firstRowLastColumn="0" w:lastRowFirstColumn="0" w:lastRowLastColumn="0"/>
            <w:tcW w:w="5807" w:type="dxa"/>
          </w:tcPr>
          <w:p w14:paraId="52B2A3C2" w14:textId="77777777" w:rsidR="00AB1972" w:rsidRPr="00AB1972" w:rsidRDefault="00AB1972" w:rsidP="00627528">
            <w:pPr>
              <w:rPr>
                <w:b w:val="0"/>
                <w:lang w:val="en-US"/>
              </w:rPr>
            </w:pPr>
            <w:r w:rsidRPr="00AB1972">
              <w:rPr>
                <w:b w:val="0"/>
                <w:lang w:val="en-US"/>
              </w:rPr>
              <w:t>('</w:t>
            </w:r>
            <w:proofErr w:type="spellStart"/>
            <w:r w:rsidRPr="00AB1972">
              <w:rPr>
                <w:b w:val="0"/>
                <w:lang w:val="en-US"/>
              </w:rPr>
              <w:t>wèrdët</w:t>
            </w:r>
            <w:proofErr w:type="spellEnd"/>
            <w:r w:rsidRPr="00AB1972">
              <w:rPr>
                <w:b w:val="0"/>
                <w:lang w:val="en-US"/>
              </w:rPr>
              <w:t>', '</w:t>
            </w:r>
            <w:proofErr w:type="spellStart"/>
            <w:r w:rsidRPr="00AB1972">
              <w:rPr>
                <w:b w:val="0"/>
                <w:lang w:val="en-US"/>
              </w:rPr>
              <w:t>wäärded</w:t>
            </w:r>
            <w:proofErr w:type="spellEnd"/>
            <w:r w:rsidRPr="00AB1972">
              <w:rPr>
                <w:b w:val="0"/>
                <w:lang w:val="en-US"/>
              </w:rPr>
              <w:t>', 0.42857142857142855, True)</w:t>
            </w:r>
          </w:p>
        </w:tc>
        <w:tc>
          <w:tcPr>
            <w:tcW w:w="3255" w:type="dxa"/>
          </w:tcPr>
          <w:p w14:paraId="278956D0" w14:textId="50F2A9DA" w:rsidR="00AB1972" w:rsidRPr="00AB1972" w:rsidRDefault="00AB1972" w:rsidP="0062752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Metaphone</w:t>
            </w:r>
            <w:proofErr w:type="spellEnd"/>
            <w:r>
              <w:rPr>
                <w:lang w:val="en-US"/>
              </w:rPr>
              <w:t xml:space="preserve"> OK</w:t>
            </w:r>
          </w:p>
        </w:tc>
      </w:tr>
      <w:tr w:rsidR="00AB1972" w:rsidRPr="00AB1972" w14:paraId="24339354" w14:textId="281192B9" w:rsidTr="00AB1972">
        <w:tc>
          <w:tcPr>
            <w:cnfStyle w:val="001000000000" w:firstRow="0" w:lastRow="0" w:firstColumn="1" w:lastColumn="0" w:oddVBand="0" w:evenVBand="0" w:oddHBand="0" w:evenHBand="0" w:firstRowFirstColumn="0" w:firstRowLastColumn="0" w:lastRowFirstColumn="0" w:lastRowLastColumn="0"/>
            <w:tcW w:w="5807" w:type="dxa"/>
          </w:tcPr>
          <w:p w14:paraId="1F0BD693" w14:textId="77777777" w:rsidR="00AB1972" w:rsidRPr="00AB1972" w:rsidRDefault="00AB1972" w:rsidP="00627528">
            <w:pPr>
              <w:rPr>
                <w:b w:val="0"/>
                <w:lang w:val="en-US"/>
              </w:rPr>
            </w:pPr>
            <w:r w:rsidRPr="00AB1972">
              <w:rPr>
                <w:b w:val="0"/>
                <w:lang w:val="en-US"/>
              </w:rPr>
              <w:t>('</w:t>
            </w:r>
            <w:proofErr w:type="spellStart"/>
            <w:r w:rsidRPr="00AB1972">
              <w:rPr>
                <w:b w:val="0"/>
                <w:lang w:val="en-US"/>
              </w:rPr>
              <w:t>ëm</w:t>
            </w:r>
            <w:proofErr w:type="spellEnd"/>
            <w:r w:rsidRPr="00AB1972">
              <w:rPr>
                <w:b w:val="0"/>
                <w:lang w:val="en-US"/>
              </w:rPr>
              <w:t>', 'am', 0.1, True)</w:t>
            </w:r>
          </w:p>
        </w:tc>
        <w:tc>
          <w:tcPr>
            <w:tcW w:w="3255" w:type="dxa"/>
          </w:tcPr>
          <w:p w14:paraId="45368F09" w14:textId="4BE73AF9" w:rsidR="00AB1972" w:rsidRPr="00AB1972" w:rsidRDefault="00AB1972" w:rsidP="0062752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Nein</w:t>
            </w:r>
            <w:proofErr w:type="spellEnd"/>
            <w:r>
              <w:rPr>
                <w:lang w:val="en-US"/>
              </w:rPr>
              <w:t xml:space="preserve">, da </w:t>
            </w:r>
            <w:proofErr w:type="spellStart"/>
            <w:r>
              <w:rPr>
                <w:lang w:val="en-US"/>
              </w:rPr>
              <w:t>beide</w:t>
            </w:r>
            <w:proofErr w:type="spellEnd"/>
            <w:r>
              <w:rPr>
                <w:lang w:val="en-US"/>
              </w:rPr>
              <w:t xml:space="preserve"> OK</w:t>
            </w:r>
          </w:p>
        </w:tc>
      </w:tr>
      <w:tr w:rsidR="00AB1972" w:rsidRPr="00AB1972" w14:paraId="57929CBE" w14:textId="32840647" w:rsidTr="00AB1972">
        <w:tc>
          <w:tcPr>
            <w:cnfStyle w:val="001000000000" w:firstRow="0" w:lastRow="0" w:firstColumn="1" w:lastColumn="0" w:oddVBand="0" w:evenVBand="0" w:oddHBand="0" w:evenHBand="0" w:firstRowFirstColumn="0" w:firstRowLastColumn="0" w:lastRowFirstColumn="0" w:lastRowLastColumn="0"/>
            <w:tcW w:w="5807" w:type="dxa"/>
          </w:tcPr>
          <w:p w14:paraId="4CB85B47" w14:textId="77777777" w:rsidR="00AB1972" w:rsidRPr="00AB1972" w:rsidRDefault="00AB1972" w:rsidP="00627528">
            <w:pPr>
              <w:rPr>
                <w:b w:val="0"/>
                <w:lang w:val="en-US"/>
              </w:rPr>
            </w:pPr>
            <w:r w:rsidRPr="00AB1972">
              <w:rPr>
                <w:b w:val="0"/>
                <w:lang w:val="en-US"/>
              </w:rPr>
              <w:t>(</w:t>
            </w:r>
            <w:proofErr w:type="gramStart"/>
            <w:r w:rsidRPr="00AB1972">
              <w:rPr>
                <w:b w:val="0"/>
                <w:lang w:val="en-US"/>
              </w:rPr>
              <w:t>'?ù</w:t>
            </w:r>
            <w:proofErr w:type="gramEnd"/>
            <w:r w:rsidRPr="00AB1972">
              <w:rPr>
                <w:b w:val="0"/>
                <w:lang w:val="en-US"/>
              </w:rPr>
              <w:t>', '</w:t>
            </w:r>
            <w:proofErr w:type="spellStart"/>
            <w:r w:rsidRPr="00AB1972">
              <w:rPr>
                <w:b w:val="0"/>
                <w:lang w:val="en-US"/>
              </w:rPr>
              <w:t>scho</w:t>
            </w:r>
            <w:proofErr w:type="spellEnd"/>
            <w:r w:rsidRPr="00AB1972">
              <w:rPr>
                <w:b w:val="0"/>
                <w:lang w:val="en-US"/>
              </w:rPr>
              <w:t>', 1.0, False)</w:t>
            </w:r>
          </w:p>
        </w:tc>
        <w:tc>
          <w:tcPr>
            <w:tcW w:w="3255" w:type="dxa"/>
          </w:tcPr>
          <w:p w14:paraId="0DF1966E" w14:textId="67926B4F" w:rsidR="00AB1972" w:rsidRPr="00AB1972" w:rsidRDefault="00AB1972" w:rsidP="0062752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Ja, da </w:t>
            </w:r>
            <w:proofErr w:type="spellStart"/>
            <w:r>
              <w:rPr>
                <w:lang w:val="en-US"/>
              </w:rPr>
              <w:t>beide</w:t>
            </w:r>
            <w:proofErr w:type="spellEnd"/>
            <w:r>
              <w:rPr>
                <w:lang w:val="en-US"/>
              </w:rPr>
              <w:t xml:space="preserve"> FAILED</w:t>
            </w:r>
          </w:p>
        </w:tc>
      </w:tr>
      <w:tr w:rsidR="00AB1972" w:rsidRPr="00AB1972" w14:paraId="3BE32D5D" w14:textId="5B661675" w:rsidTr="00AB1972">
        <w:tc>
          <w:tcPr>
            <w:cnfStyle w:val="001000000000" w:firstRow="0" w:lastRow="0" w:firstColumn="1" w:lastColumn="0" w:oddVBand="0" w:evenVBand="0" w:oddHBand="0" w:evenHBand="0" w:firstRowFirstColumn="0" w:firstRowLastColumn="0" w:lastRowFirstColumn="0" w:lastRowLastColumn="0"/>
            <w:tcW w:w="5807" w:type="dxa"/>
          </w:tcPr>
          <w:p w14:paraId="5085E65C" w14:textId="77777777" w:rsidR="00AB1972" w:rsidRPr="00AB1972" w:rsidRDefault="00AB1972" w:rsidP="00627528">
            <w:pPr>
              <w:rPr>
                <w:b w:val="0"/>
              </w:rPr>
            </w:pPr>
            <w:r w:rsidRPr="00AB1972">
              <w:rPr>
                <w:b w:val="0"/>
              </w:rPr>
              <w:t>('</w:t>
            </w:r>
            <w:proofErr w:type="spellStart"/>
            <w:r w:rsidRPr="00AB1972">
              <w:rPr>
                <w:b w:val="0"/>
              </w:rPr>
              <w:t>ùn</w:t>
            </w:r>
            <w:proofErr w:type="spellEnd"/>
            <w:r w:rsidRPr="00AB1972">
              <w:rPr>
                <w:b w:val="0"/>
              </w:rPr>
              <w:t xml:space="preserve">', 'und', 0.6666666666666666, </w:t>
            </w:r>
            <w:proofErr w:type="spellStart"/>
            <w:r w:rsidRPr="00AB1972">
              <w:rPr>
                <w:b w:val="0"/>
              </w:rPr>
              <w:t>False</w:t>
            </w:r>
            <w:proofErr w:type="spellEnd"/>
            <w:r w:rsidRPr="00AB1972">
              <w:rPr>
                <w:b w:val="0"/>
              </w:rPr>
              <w:t>)</w:t>
            </w:r>
          </w:p>
        </w:tc>
        <w:tc>
          <w:tcPr>
            <w:tcW w:w="3255" w:type="dxa"/>
          </w:tcPr>
          <w:p w14:paraId="76786805" w14:textId="674BD060" w:rsidR="00AB1972" w:rsidRPr="00AB1972" w:rsidRDefault="00AB1972" w:rsidP="00627528">
            <w:pPr>
              <w:cnfStyle w:val="000000000000" w:firstRow="0" w:lastRow="0" w:firstColumn="0" w:lastColumn="0" w:oddVBand="0" w:evenVBand="0" w:oddHBand="0" w:evenHBand="0" w:firstRowFirstColumn="0" w:firstRowLastColumn="0" w:lastRowFirstColumn="0" w:lastRowLastColumn="0"/>
            </w:pPr>
            <w:r>
              <w:t>Ja, da beide FAILED</w:t>
            </w:r>
          </w:p>
        </w:tc>
      </w:tr>
    </w:tbl>
    <w:p w14:paraId="7A403D93" w14:textId="77777777" w:rsidR="00494794" w:rsidRDefault="00494794" w:rsidP="00C07DD7"/>
    <w:p w14:paraId="4672F6E3" w14:textId="4D0B7017" w:rsidR="00EF16D6" w:rsidRDefault="00EF16D6" w:rsidP="00C07DD7"/>
    <w:p w14:paraId="656C929C" w14:textId="6835387E" w:rsidR="00EF16D6" w:rsidRDefault="00EF16D6" w:rsidP="00EF16D6">
      <w:pPr>
        <w:pStyle w:val="Untertitel"/>
      </w:pPr>
      <w:r>
        <w:t>Zeitpunkt der Bewertung des Alignments</w:t>
      </w:r>
    </w:p>
    <w:p w14:paraId="7D6CF30C" w14:textId="1E9ADC22" w:rsidR="00EF16D6" w:rsidRDefault="00EF16D6" w:rsidP="00EF16D6">
      <w:pPr>
        <w:rPr>
          <w:b/>
        </w:rPr>
      </w:pPr>
      <w:r w:rsidRPr="00EF16D6">
        <w:rPr>
          <w:b/>
        </w:rPr>
        <w:t xml:space="preserve">Pro </w:t>
      </w:r>
      <w:proofErr w:type="spellStart"/>
      <w:r w:rsidRPr="00EF16D6">
        <w:rPr>
          <w:b/>
        </w:rPr>
        <w:t>Satzpaar</w:t>
      </w:r>
      <w:proofErr w:type="spellEnd"/>
    </w:p>
    <w:p w14:paraId="35FBD44D" w14:textId="0A19362A" w:rsidR="00EF16D6" w:rsidRPr="00EF16D6" w:rsidRDefault="00DB488D" w:rsidP="00EF16D6">
      <w:r>
        <w:t>Zwei Sätze werden aligniert und dann werden die daraus resultierenden Wortpaare bewertet.</w:t>
      </w:r>
      <w:r w:rsidRPr="00DB488D">
        <w:t xml:space="preserve"> </w:t>
      </w:r>
      <w:r>
        <w:t xml:space="preserve">Schlechte </w:t>
      </w:r>
      <w:r w:rsidR="00B93B28">
        <w:t>Paare werden in diesem Schritt direkt verworfen</w:t>
      </w:r>
      <w:r w:rsidR="00AB1972">
        <w:t>, siehe Algorithmen oben</w:t>
      </w:r>
      <w:r w:rsidR="00B93B28">
        <w:t>, die guten in einem</w:t>
      </w:r>
      <w:r w:rsidR="00AB1972">
        <w:t xml:space="preserve"> Graphen</w:t>
      </w:r>
      <w:r w:rsidR="00B93B28">
        <w:t xml:space="preserve"> abgelegt.</w:t>
      </w:r>
      <w:r w:rsidR="00AB1972">
        <w:t xml:space="preserve"> Die Wörter sind die Nodes.</w:t>
      </w:r>
    </w:p>
    <w:p w14:paraId="52D6054E" w14:textId="190C608C" w:rsidR="00EF16D6" w:rsidRDefault="00EF16D6" w:rsidP="00EF16D6">
      <w:pPr>
        <w:rPr>
          <w:b/>
        </w:rPr>
      </w:pPr>
      <w:r w:rsidRPr="00EF16D6">
        <w:rPr>
          <w:b/>
        </w:rPr>
        <w:t>Pro Satzgruppe</w:t>
      </w:r>
    </w:p>
    <w:p w14:paraId="0AE094C8" w14:textId="5D6B6C13" w:rsidR="00EF16D6" w:rsidRPr="00EF16D6" w:rsidRDefault="00B93B28" w:rsidP="00EF16D6">
      <w:r>
        <w:t xml:space="preserve">Alle Sätze einer Satzgruppe werden miteinander aligniert, ein </w:t>
      </w:r>
      <w:r w:rsidR="00AB1972">
        <w:t>Graph</w:t>
      </w:r>
      <w:r>
        <w:t xml:space="preserve"> mit alignierten Wörter wird kreiert. Alle Wörter in diesem </w:t>
      </w:r>
      <w:r w:rsidR="00AB1972">
        <w:t>Graphen</w:t>
      </w:r>
      <w:r>
        <w:t xml:space="preserve"> werden Bewertet, schlechte werden </w:t>
      </w:r>
      <w:r w:rsidR="00AB1972">
        <w:t>nicht hinzugefügt</w:t>
      </w:r>
      <w:r>
        <w:t>.</w:t>
      </w:r>
    </w:p>
    <w:p w14:paraId="03038868" w14:textId="64B87FCA" w:rsidR="00EF16D6" w:rsidRDefault="00EF16D6" w:rsidP="00EF16D6">
      <w:pPr>
        <w:rPr>
          <w:b/>
        </w:rPr>
      </w:pPr>
      <w:r w:rsidRPr="00EF16D6">
        <w:rPr>
          <w:b/>
        </w:rPr>
        <w:t>Global</w:t>
      </w:r>
    </w:p>
    <w:p w14:paraId="150B5EFF" w14:textId="0EBB95C3" w:rsidR="00EF16D6" w:rsidRDefault="00B93B28" w:rsidP="00EF16D6">
      <w:r>
        <w:t xml:space="preserve">Alle Sätze werden miteinander aligniert, ein </w:t>
      </w:r>
      <w:r w:rsidR="00AB1972">
        <w:t>Graphen</w:t>
      </w:r>
      <w:r>
        <w:t xml:space="preserve"> mit alignierten Wörter wird kreiert. Alle Wörter </w:t>
      </w:r>
      <w:r w:rsidR="00AB1972">
        <w:t>werden vor dem Einfügen in den Graphen bewertet und ausgefiltert.</w:t>
      </w:r>
    </w:p>
    <w:p w14:paraId="7BDB79E0" w14:textId="477D9874" w:rsidR="00B93B28" w:rsidRDefault="00B93B28" w:rsidP="00EF16D6">
      <w:pPr>
        <w:rPr>
          <w:b/>
        </w:rPr>
      </w:pPr>
      <w:r w:rsidRPr="00B93B28">
        <w:rPr>
          <w:b/>
        </w:rPr>
        <w:t>Tester</w:t>
      </w:r>
    </w:p>
    <w:p w14:paraId="384E763A" w14:textId="74C438AF" w:rsidR="00AB1972" w:rsidRDefault="00AB1972" w:rsidP="00EF16D6">
      <w:pPr>
        <w:rPr>
          <w:b/>
        </w:rPr>
      </w:pPr>
      <w:r w:rsidRPr="00AB1972">
        <w:rPr>
          <w:b/>
          <w:highlight w:val="yellow"/>
        </w:rPr>
        <w:t>TODO</w:t>
      </w:r>
    </w:p>
    <w:p w14:paraId="76F70FFE" w14:textId="77777777" w:rsidR="00C90CF6" w:rsidRDefault="00C90CF6">
      <w:pPr>
        <w:rPr>
          <w:b/>
        </w:rPr>
      </w:pPr>
      <w:r>
        <w:rPr>
          <w:b/>
        </w:rPr>
        <w:br w:type="page"/>
      </w:r>
    </w:p>
    <w:p w14:paraId="1AB576A5" w14:textId="7F2D7F80" w:rsidR="00EF16D6" w:rsidRDefault="00EF16D6" w:rsidP="00EF16D6">
      <w:pPr>
        <w:rPr>
          <w:b/>
        </w:rPr>
      </w:pPr>
      <w:r w:rsidRPr="00EF16D6">
        <w:rPr>
          <w:b/>
        </w:rPr>
        <w:lastRenderedPageBreak/>
        <w:t>Entscheid</w:t>
      </w:r>
      <w:r w:rsidR="00C90CF6">
        <w:rPr>
          <w:b/>
        </w:rPr>
        <w:t xml:space="preserve"> über Parameter des Filters</w:t>
      </w:r>
    </w:p>
    <w:p w14:paraId="0F815800" w14:textId="0DCFA8A3" w:rsidR="00C90CF6" w:rsidRDefault="00C90CF6" w:rsidP="00EF16D6">
      <w:pPr>
        <w:rPr>
          <w:b/>
        </w:rPr>
      </w:pPr>
      <w:proofErr w:type="spellStart"/>
      <w:r>
        <w:rPr>
          <w:b/>
        </w:rPr>
        <w:t>FIltervalue</w:t>
      </w:r>
      <w:proofErr w:type="spellEnd"/>
      <w:r>
        <w:rPr>
          <w:b/>
        </w:rPr>
        <w:t xml:space="preserve"> von 0.25</w:t>
      </w:r>
    </w:p>
    <w:p w14:paraId="44B9669F" w14:textId="0B50594C" w:rsidR="00C90CF6" w:rsidRDefault="00C90CF6" w:rsidP="00C90CF6">
      <w:pPr>
        <w:rPr>
          <w:b/>
        </w:rPr>
      </w:pPr>
      <w:r>
        <w:rPr>
          <w:noProof/>
        </w:rPr>
        <w:drawing>
          <wp:inline distT="0" distB="0" distL="0" distR="0" wp14:anchorId="610BFB60" wp14:editId="1C00EAC4">
            <wp:extent cx="4952237" cy="3490912"/>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4566" cy="3492554"/>
                    </a:xfrm>
                    <a:prstGeom prst="rect">
                      <a:avLst/>
                    </a:prstGeom>
                  </pic:spPr>
                </pic:pic>
              </a:graphicData>
            </a:graphic>
          </wp:inline>
        </w:drawing>
      </w:r>
      <w:bookmarkStart w:id="12" w:name="_Toc502146142"/>
    </w:p>
    <w:p w14:paraId="247E7E5F" w14:textId="2BECC843" w:rsidR="00C90CF6" w:rsidRDefault="00C90CF6" w:rsidP="00C90CF6">
      <w:pPr>
        <w:rPr>
          <w:b/>
        </w:rPr>
      </w:pPr>
      <w:proofErr w:type="spellStart"/>
      <w:r>
        <w:rPr>
          <w:b/>
        </w:rPr>
        <w:t>Filtervalue</w:t>
      </w:r>
      <w:proofErr w:type="spellEnd"/>
      <w:r>
        <w:rPr>
          <w:b/>
        </w:rPr>
        <w:t xml:space="preserve"> von 0.333</w:t>
      </w:r>
    </w:p>
    <w:p w14:paraId="35CB6FDB" w14:textId="70D94EEE" w:rsidR="00C90CF6" w:rsidRDefault="00C90CF6" w:rsidP="00C90CF6">
      <w:pPr>
        <w:rPr>
          <w:b/>
        </w:rPr>
      </w:pPr>
      <w:r>
        <w:rPr>
          <w:noProof/>
        </w:rPr>
        <w:drawing>
          <wp:inline distT="0" distB="0" distL="0" distR="0" wp14:anchorId="37CBE2E4" wp14:editId="17B75F8C">
            <wp:extent cx="5760720" cy="3405187"/>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607" cy="3405711"/>
                    </a:xfrm>
                    <a:prstGeom prst="rect">
                      <a:avLst/>
                    </a:prstGeom>
                  </pic:spPr>
                </pic:pic>
              </a:graphicData>
            </a:graphic>
          </wp:inline>
        </w:drawing>
      </w:r>
    </w:p>
    <w:p w14:paraId="5BB5EED4" w14:textId="2EFBCD0D" w:rsidR="00026C34" w:rsidRDefault="00026C34" w:rsidP="00C90CF6">
      <w:pPr>
        <w:rPr>
          <w:b/>
        </w:rPr>
      </w:pPr>
      <w:proofErr w:type="spellStart"/>
      <w:r>
        <w:rPr>
          <w:b/>
        </w:rPr>
        <w:t>FIltervalue</w:t>
      </w:r>
      <w:proofErr w:type="spellEnd"/>
      <w:r>
        <w:rPr>
          <w:b/>
        </w:rPr>
        <w:t xml:space="preserve"> von 0.6</w:t>
      </w:r>
    </w:p>
    <w:p w14:paraId="0CF62B6A" w14:textId="525E5B42" w:rsidR="00026C34" w:rsidRDefault="00026C34" w:rsidP="00C90CF6">
      <w:pPr>
        <w:rPr>
          <w:b/>
        </w:rPr>
      </w:pPr>
      <w:r>
        <w:rPr>
          <w:noProof/>
        </w:rPr>
        <w:lastRenderedPageBreak/>
        <w:drawing>
          <wp:inline distT="0" distB="0" distL="0" distR="0" wp14:anchorId="3E32EB7F" wp14:editId="4E4F46DD">
            <wp:extent cx="5760720" cy="28682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68295"/>
                    </a:xfrm>
                    <a:prstGeom prst="rect">
                      <a:avLst/>
                    </a:prstGeom>
                  </pic:spPr>
                </pic:pic>
              </a:graphicData>
            </a:graphic>
          </wp:inline>
        </w:drawing>
      </w:r>
    </w:p>
    <w:p w14:paraId="08DFDE0E" w14:textId="77777777" w:rsidR="00026C34" w:rsidRPr="00C90CF6" w:rsidRDefault="00026C34" w:rsidP="00C90CF6">
      <w:pPr>
        <w:rPr>
          <w:b/>
        </w:rPr>
      </w:pPr>
      <w:bookmarkStart w:id="13" w:name="_GoBack"/>
      <w:bookmarkEnd w:id="13"/>
    </w:p>
    <w:p w14:paraId="41AC800C" w14:textId="6DFAAC85" w:rsidR="005B6C9D" w:rsidRDefault="005B6C9D" w:rsidP="00946CF9">
      <w:pPr>
        <w:pStyle w:val="berschrift2"/>
      </w:pPr>
      <w:r>
        <w:t>Fehlerkorrektur</w:t>
      </w:r>
      <w:r w:rsidR="00946CF9">
        <w:t xml:space="preserve"> / Interpolation</w:t>
      </w:r>
      <w:bookmarkEnd w:id="12"/>
    </w:p>
    <w:p w14:paraId="3C3AC75A" w14:textId="77777777" w:rsidR="00946CF9" w:rsidRPr="008F30CA" w:rsidRDefault="00946CF9" w:rsidP="00946CF9">
      <w:proofErr w:type="spellStart"/>
      <w:r w:rsidRPr="008F30CA">
        <w:t>bad</w:t>
      </w:r>
      <w:proofErr w:type="spellEnd"/>
      <w:r w:rsidRPr="008F30CA">
        <w:t xml:space="preserve"> </w:t>
      </w:r>
      <w:proofErr w:type="spellStart"/>
      <w:r w:rsidRPr="008F30CA">
        <w:t>sentence</w:t>
      </w:r>
      <w:proofErr w:type="spellEnd"/>
      <w:r w:rsidRPr="008F30CA">
        <w:t>:</w:t>
      </w:r>
    </w:p>
    <w:p w14:paraId="35FEA14F"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047F36D5" w14:textId="77777777" w:rsidR="00946CF9" w:rsidRPr="008F30CA" w:rsidRDefault="00946CF9" w:rsidP="00946CF9"/>
    <w:p w14:paraId="1F6748C5" w14:textId="77777777" w:rsidR="00946CF9" w:rsidRPr="008F30CA" w:rsidRDefault="00946CF9" w:rsidP="00946CF9">
      <w:proofErr w:type="spellStart"/>
      <w:r w:rsidRPr="008F30CA">
        <w:t>improved</w:t>
      </w:r>
      <w:proofErr w:type="spellEnd"/>
      <w:r w:rsidRPr="008F30CA">
        <w:t xml:space="preserve"> </w:t>
      </w:r>
      <w:proofErr w:type="spellStart"/>
      <w:r w:rsidRPr="008F30CA">
        <w:t>sentence</w:t>
      </w:r>
      <w:proofErr w:type="spellEnd"/>
      <w:r w:rsidRPr="008F30CA">
        <w:t>:</w:t>
      </w:r>
    </w:p>
    <w:p w14:paraId="585F7AAB"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cool***</w:t>
      </w:r>
    </w:p>
    <w:p w14:paraId="61F1C870" w14:textId="77777777" w:rsidR="00946CF9" w:rsidRPr="008F30CA" w:rsidRDefault="00946CF9" w:rsidP="00946CF9"/>
    <w:p w14:paraId="13A3541F" w14:textId="77777777" w:rsidR="00946CF9" w:rsidRPr="008F30CA" w:rsidRDefault="00946CF9" w:rsidP="00946CF9">
      <w:pPr>
        <w:rPr>
          <w:lang w:val="en-US"/>
        </w:rPr>
      </w:pPr>
      <w:r w:rsidRPr="008F30CA">
        <w:rPr>
          <w:lang w:val="en-US"/>
        </w:rPr>
        <w:t xml:space="preserve">improved </w:t>
      </w:r>
      <w:proofErr w:type="gramStart"/>
      <w:r w:rsidRPr="008F30CA">
        <w:rPr>
          <w:lang w:val="en-US"/>
        </w:rPr>
        <w:t>sentence(</w:t>
      </w:r>
      <w:proofErr w:type="gramEnd"/>
      <w:r w:rsidRPr="008F30CA">
        <w:rPr>
          <w:lang w:val="en-US"/>
        </w:rPr>
        <w:t>with additional word filter):</w:t>
      </w:r>
    </w:p>
    <w:p w14:paraId="7BDEDE28" w14:textId="77777777" w:rsidR="00946CF9" w:rsidRPr="008F30CA" w:rsidRDefault="00946CF9" w:rsidP="00946CF9">
      <w:r w:rsidRPr="008F30CA">
        <w:t xml:space="preserve">Es </w:t>
      </w:r>
      <w:proofErr w:type="spellStart"/>
      <w:r w:rsidRPr="008F30CA">
        <w:t>isch</w:t>
      </w:r>
      <w:proofErr w:type="spellEnd"/>
      <w:r w:rsidRPr="008F30CA">
        <w:t xml:space="preserve"> so </w:t>
      </w:r>
      <w:proofErr w:type="gramStart"/>
      <w:r w:rsidRPr="008F30CA">
        <w:t>das</w:t>
      </w:r>
      <w:proofErr w:type="gramEnd"/>
      <w:r w:rsidRPr="008F30CA">
        <w:t xml:space="preserve"> mich </w:t>
      </w:r>
      <w:proofErr w:type="spellStart"/>
      <w:r w:rsidRPr="008F30CA">
        <w:t>sThema</w:t>
      </w:r>
      <w:proofErr w:type="spellEnd"/>
      <w:r w:rsidRPr="008F30CA">
        <w:t xml:space="preserve"> interessiert </w:t>
      </w:r>
      <w:proofErr w:type="spellStart"/>
      <w:r w:rsidRPr="008F30CA">
        <w:t>hät</w:t>
      </w:r>
      <w:proofErr w:type="spellEnd"/>
      <w:r w:rsidRPr="008F30CA">
        <w:t xml:space="preserve"> </w:t>
      </w:r>
      <w:proofErr w:type="spellStart"/>
      <w:r w:rsidRPr="008F30CA">
        <w:t>aso</w:t>
      </w:r>
      <w:proofErr w:type="spellEnd"/>
      <w:r w:rsidRPr="008F30CA">
        <w:t xml:space="preserve"> ich mags </w:t>
      </w:r>
      <w:proofErr w:type="spellStart"/>
      <w:r w:rsidRPr="008F30CA">
        <w:t>nöd</w:t>
      </w:r>
      <w:proofErr w:type="spellEnd"/>
      <w:r w:rsidRPr="008F30CA">
        <w:t xml:space="preserve"> weg </w:t>
      </w:r>
      <w:proofErr w:type="spellStart"/>
      <w:r w:rsidRPr="008F30CA">
        <w:t>em</w:t>
      </w:r>
      <w:proofErr w:type="spellEnd"/>
      <w:r w:rsidRPr="008F30CA">
        <w:t xml:space="preserve"> Job noch, </w:t>
      </w:r>
      <w:proofErr w:type="spellStart"/>
      <w:r w:rsidRPr="008F30CA">
        <w:t>äm</w:t>
      </w:r>
      <w:proofErr w:type="spellEnd"/>
      <w:r w:rsidRPr="008F30CA">
        <w:t xml:space="preserve">- </w:t>
      </w:r>
      <w:proofErr w:type="spellStart"/>
      <w:r w:rsidRPr="008F30CA">
        <w:t>aso</w:t>
      </w:r>
      <w:proofErr w:type="spellEnd"/>
      <w:r w:rsidRPr="008F30CA">
        <w:t xml:space="preserve"> mi </w:t>
      </w:r>
      <w:proofErr w:type="spellStart"/>
      <w:r w:rsidRPr="008F30CA">
        <w:t>intressiert</w:t>
      </w:r>
      <w:proofErr w:type="spellEnd"/>
      <w:r w:rsidRPr="008F30CA">
        <w:t xml:space="preserve"> </w:t>
      </w:r>
      <w:proofErr w:type="spellStart"/>
      <w:r w:rsidRPr="008F30CA">
        <w:t>würklich</w:t>
      </w:r>
      <w:proofErr w:type="spellEnd"/>
      <w:r w:rsidRPr="008F30CA">
        <w:t xml:space="preserve"> und es </w:t>
      </w:r>
      <w:proofErr w:type="spellStart"/>
      <w:r w:rsidRPr="008F30CA">
        <w:t>isch</w:t>
      </w:r>
      <w:proofErr w:type="spellEnd"/>
      <w:r w:rsidRPr="008F30CA">
        <w:t xml:space="preserve"> </w:t>
      </w:r>
      <w:proofErr w:type="spellStart"/>
      <w:r w:rsidRPr="008F30CA">
        <w:t>kuul</w:t>
      </w:r>
      <w:proofErr w:type="spellEnd"/>
      <w:r w:rsidRPr="008F30CA">
        <w:t>.</w:t>
      </w:r>
    </w:p>
    <w:p w14:paraId="2F7F2853" w14:textId="77777777" w:rsidR="00946CF9" w:rsidRPr="00946CF9" w:rsidRDefault="00946CF9" w:rsidP="00946CF9"/>
    <w:p w14:paraId="11B9314A" w14:textId="5204A8D2" w:rsidR="005B6C9D" w:rsidRDefault="00946CF9" w:rsidP="00946CF9">
      <w:pPr>
        <w:pStyle w:val="berschrift2"/>
      </w:pPr>
      <w:bookmarkStart w:id="14" w:name="_Toc502146143"/>
      <w:r>
        <w:t>Bewertung des Ergebnisses</w:t>
      </w:r>
      <w:bookmarkEnd w:id="14"/>
    </w:p>
    <w:p w14:paraId="17CD7388" w14:textId="306CF158" w:rsidR="0080338E" w:rsidRPr="0080338E" w:rsidRDefault="00DA61DA" w:rsidP="0080338E">
      <w:r>
        <w:t>Um verschiedene Parameter und Tools miteinander</w:t>
      </w:r>
      <w:r w:rsidR="005A0A5D">
        <w:t xml:space="preserve"> vergleiche</w:t>
      </w:r>
      <w:r w:rsidR="00242526">
        <w:t>n zu können, muss es einen Weg geben, das generierte Alignment qualitativ zu bewerten.</w:t>
      </w:r>
    </w:p>
    <w:p w14:paraId="3C79F9F9" w14:textId="56DA4516" w:rsidR="00946CF9" w:rsidRDefault="00946CF9" w:rsidP="00946CF9">
      <w:r>
        <w:t>Wir haben einen Goldstandard für die Alignierung von Wörtern aus Task 1 erstellt, mit diesem werd</w:t>
      </w:r>
      <w:r w:rsidR="00494794">
        <w:t>e</w:t>
      </w:r>
      <w:r>
        <w:t>n wir die verschiedenen Methoden zur Alignierung messen und so vergleichen können.</w:t>
      </w:r>
    </w:p>
    <w:p w14:paraId="2E77915C" w14:textId="112F478B" w:rsidR="00946CF9" w:rsidRDefault="00946CF9" w:rsidP="00946CF9">
      <w:r>
        <w:t>.</w:t>
      </w:r>
    </w:p>
    <w:p w14:paraId="3C105056" w14:textId="4FBB1325" w:rsidR="00946CF9" w:rsidRDefault="00946CF9" w:rsidP="00946CF9">
      <w:r>
        <w:t xml:space="preserve">Wir haben zum Testen folgende </w:t>
      </w:r>
      <w:r w:rsidRPr="008F30CA">
        <w:t xml:space="preserve">GOLD_STANDARD_SET = </w:t>
      </w:r>
      <w:r w:rsidR="00494794" w:rsidRPr="00494794">
        <w:t>[2048, 2095, 2374, 1930, 1929]</w:t>
      </w:r>
      <w:r>
        <w:t xml:space="preserve"> Satzgruppen genommen. </w:t>
      </w:r>
    </w:p>
    <w:p w14:paraId="143F7B80" w14:textId="77777777" w:rsidR="00946CF9" w:rsidRPr="00946CF9" w:rsidRDefault="00946CF9" w:rsidP="00946CF9"/>
    <w:p w14:paraId="08A4B110" w14:textId="43DCD18B" w:rsidR="005B6C9D" w:rsidRDefault="005B6C9D">
      <w:r>
        <w:br w:type="page"/>
      </w:r>
    </w:p>
    <w:p w14:paraId="7B9379DA" w14:textId="77777777" w:rsidR="008F30CA" w:rsidRDefault="008F30CA">
      <w:pPr>
        <w:rPr>
          <w:rFonts w:asciiTheme="majorHAnsi" w:eastAsiaTheme="majorEastAsia" w:hAnsiTheme="majorHAnsi" w:cstheme="majorBidi"/>
          <w:color w:val="2F5496" w:themeColor="accent1" w:themeShade="BF"/>
          <w:sz w:val="26"/>
          <w:szCs w:val="26"/>
        </w:rPr>
      </w:pPr>
    </w:p>
    <w:p w14:paraId="1CCA309C" w14:textId="5FD41617" w:rsidR="005B6C9D" w:rsidRDefault="005B6C9D">
      <w:pPr>
        <w:rPr>
          <w:rFonts w:asciiTheme="majorHAnsi" w:eastAsiaTheme="majorEastAsia" w:hAnsiTheme="majorHAnsi" w:cstheme="majorBidi"/>
          <w:color w:val="2F5496" w:themeColor="accent1" w:themeShade="BF"/>
          <w:sz w:val="32"/>
          <w:szCs w:val="32"/>
        </w:rPr>
      </w:pPr>
    </w:p>
    <w:p w14:paraId="13B785F3" w14:textId="77777777" w:rsidR="005B6C9D" w:rsidRDefault="005B6C9D" w:rsidP="005B6C9D">
      <w:pPr>
        <w:pStyle w:val="berschrift1"/>
      </w:pPr>
      <w:bookmarkStart w:id="15" w:name="_Toc502146144"/>
      <w:r>
        <w:t>Ergebnis</w:t>
      </w:r>
      <w:bookmarkEnd w:id="15"/>
    </w:p>
    <w:p w14:paraId="029A7460" w14:textId="77777777" w:rsidR="005B6C9D" w:rsidRDefault="005B6C9D">
      <w:pPr>
        <w:rPr>
          <w:rFonts w:asciiTheme="majorHAnsi" w:eastAsiaTheme="majorEastAsia" w:hAnsiTheme="majorHAnsi" w:cstheme="majorBidi"/>
          <w:color w:val="2F5496" w:themeColor="accent1" w:themeShade="BF"/>
          <w:sz w:val="32"/>
          <w:szCs w:val="32"/>
        </w:rPr>
      </w:pPr>
      <w:r>
        <w:br w:type="page"/>
      </w:r>
    </w:p>
    <w:p w14:paraId="7A6F4A15" w14:textId="77777777" w:rsidR="005B6C9D" w:rsidRPr="005B6C9D" w:rsidRDefault="005B6C9D" w:rsidP="005B6C9D">
      <w:pPr>
        <w:pStyle w:val="berschrift1"/>
      </w:pPr>
      <w:bookmarkStart w:id="16" w:name="_Toc502146145"/>
      <w:r>
        <w:lastRenderedPageBreak/>
        <w:t>Schlussfolgerung</w:t>
      </w:r>
      <w:bookmarkEnd w:id="16"/>
    </w:p>
    <w:sectPr w:rsidR="005B6C9D" w:rsidRPr="005B6C9D" w:rsidSect="001B7EBC">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399"/>
    <w:multiLevelType w:val="hybridMultilevel"/>
    <w:tmpl w:val="187A49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51A481F"/>
    <w:multiLevelType w:val="hybridMultilevel"/>
    <w:tmpl w:val="26029D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07E5727"/>
    <w:multiLevelType w:val="hybridMultilevel"/>
    <w:tmpl w:val="CBC6F2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9D"/>
    <w:rsid w:val="00026C34"/>
    <w:rsid w:val="00056AED"/>
    <w:rsid w:val="000E280F"/>
    <w:rsid w:val="0011046E"/>
    <w:rsid w:val="00113164"/>
    <w:rsid w:val="0017663C"/>
    <w:rsid w:val="001863E6"/>
    <w:rsid w:val="001A464E"/>
    <w:rsid w:val="001B7EBC"/>
    <w:rsid w:val="001C7C8E"/>
    <w:rsid w:val="00242526"/>
    <w:rsid w:val="00274604"/>
    <w:rsid w:val="00282B8A"/>
    <w:rsid w:val="002C4A7F"/>
    <w:rsid w:val="002E7870"/>
    <w:rsid w:val="00343573"/>
    <w:rsid w:val="00392F68"/>
    <w:rsid w:val="003A54F2"/>
    <w:rsid w:val="003B2BED"/>
    <w:rsid w:val="003E58FA"/>
    <w:rsid w:val="00466112"/>
    <w:rsid w:val="004774C0"/>
    <w:rsid w:val="004875D8"/>
    <w:rsid w:val="00494794"/>
    <w:rsid w:val="004E69D0"/>
    <w:rsid w:val="005258ED"/>
    <w:rsid w:val="005A0A5D"/>
    <w:rsid w:val="005B448E"/>
    <w:rsid w:val="005B6C9D"/>
    <w:rsid w:val="005F11DE"/>
    <w:rsid w:val="006515B3"/>
    <w:rsid w:val="007171CA"/>
    <w:rsid w:val="00732AA8"/>
    <w:rsid w:val="00737268"/>
    <w:rsid w:val="00795626"/>
    <w:rsid w:val="007A4AA1"/>
    <w:rsid w:val="007D3051"/>
    <w:rsid w:val="0080338E"/>
    <w:rsid w:val="00867C82"/>
    <w:rsid w:val="008E22D5"/>
    <w:rsid w:val="008F30CA"/>
    <w:rsid w:val="00946CF9"/>
    <w:rsid w:val="009B06B5"/>
    <w:rsid w:val="009B6FB2"/>
    <w:rsid w:val="00A857FC"/>
    <w:rsid w:val="00AB1972"/>
    <w:rsid w:val="00AE0B10"/>
    <w:rsid w:val="00B122A3"/>
    <w:rsid w:val="00B40A31"/>
    <w:rsid w:val="00B93B28"/>
    <w:rsid w:val="00C07DD7"/>
    <w:rsid w:val="00C90CF6"/>
    <w:rsid w:val="00CB4F65"/>
    <w:rsid w:val="00D356DE"/>
    <w:rsid w:val="00D630B3"/>
    <w:rsid w:val="00D71E79"/>
    <w:rsid w:val="00D81407"/>
    <w:rsid w:val="00D8494A"/>
    <w:rsid w:val="00DA61DA"/>
    <w:rsid w:val="00DB488D"/>
    <w:rsid w:val="00EF03C1"/>
    <w:rsid w:val="00EF16D6"/>
    <w:rsid w:val="00F43057"/>
    <w:rsid w:val="00F634F3"/>
    <w:rsid w:val="00F81CE1"/>
    <w:rsid w:val="00FF17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AE32"/>
  <w15:chartTrackingRefBased/>
  <w15:docId w15:val="{B4F6F021-639A-4684-A8AF-723AA8D3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6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B6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7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C9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B6C9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6C9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B6C9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B6C9D"/>
    <w:pPr>
      <w:outlineLvl w:val="9"/>
    </w:pPr>
    <w:rPr>
      <w:lang w:eastAsia="de-CH"/>
    </w:rPr>
  </w:style>
  <w:style w:type="character" w:customStyle="1" w:styleId="berschrift2Zchn">
    <w:name w:val="Überschrift 2 Zchn"/>
    <w:basedOn w:val="Absatz-Standardschriftart"/>
    <w:link w:val="berschrift2"/>
    <w:uiPriority w:val="9"/>
    <w:rsid w:val="005B6C9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B6C9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5B6C9D"/>
    <w:pPr>
      <w:spacing w:after="100"/>
    </w:pPr>
  </w:style>
  <w:style w:type="paragraph" w:styleId="Verzeichnis2">
    <w:name w:val="toc 2"/>
    <w:basedOn w:val="Standard"/>
    <w:next w:val="Standard"/>
    <w:autoRedefine/>
    <w:uiPriority w:val="39"/>
    <w:unhideWhenUsed/>
    <w:rsid w:val="005B6C9D"/>
    <w:pPr>
      <w:spacing w:after="100"/>
      <w:ind w:left="220"/>
    </w:pPr>
  </w:style>
  <w:style w:type="paragraph" w:styleId="Verzeichnis3">
    <w:name w:val="toc 3"/>
    <w:basedOn w:val="Standard"/>
    <w:next w:val="Standard"/>
    <w:autoRedefine/>
    <w:uiPriority w:val="39"/>
    <w:unhideWhenUsed/>
    <w:rsid w:val="005B6C9D"/>
    <w:pPr>
      <w:spacing w:after="100"/>
      <w:ind w:left="440"/>
    </w:pPr>
  </w:style>
  <w:style w:type="character" w:styleId="Hyperlink">
    <w:name w:val="Hyperlink"/>
    <w:basedOn w:val="Absatz-Standardschriftart"/>
    <w:uiPriority w:val="99"/>
    <w:unhideWhenUsed/>
    <w:rsid w:val="005B6C9D"/>
    <w:rPr>
      <w:color w:val="0563C1" w:themeColor="hyperlink"/>
      <w:u w:val="single"/>
    </w:rPr>
  </w:style>
  <w:style w:type="character" w:styleId="NichtaufgelsteErwhnung">
    <w:name w:val="Unresolved Mention"/>
    <w:basedOn w:val="Absatz-Standardschriftart"/>
    <w:uiPriority w:val="99"/>
    <w:semiHidden/>
    <w:unhideWhenUsed/>
    <w:rsid w:val="005B6C9D"/>
    <w:rPr>
      <w:color w:val="808080"/>
      <w:shd w:val="clear" w:color="auto" w:fill="E6E6E6"/>
    </w:rPr>
  </w:style>
  <w:style w:type="paragraph" w:styleId="Listenabsatz">
    <w:name w:val="List Paragraph"/>
    <w:basedOn w:val="Standard"/>
    <w:uiPriority w:val="34"/>
    <w:qFormat/>
    <w:rsid w:val="005B6C9D"/>
    <w:pPr>
      <w:ind w:left="720"/>
      <w:contextualSpacing/>
    </w:pPr>
  </w:style>
  <w:style w:type="paragraph" w:customStyle="1" w:styleId="data">
    <w:name w:val="data"/>
    <w:basedOn w:val="Standard"/>
    <w:link w:val="dataZchn"/>
    <w:qFormat/>
    <w:rsid w:val="00D630B3"/>
    <w:pPr>
      <w:spacing w:after="0"/>
    </w:pPr>
    <w:rPr>
      <w:rFonts w:ascii="Courier New" w:hAnsi="Courier New" w:cs="Courier New"/>
      <w:lang w:val="en-GB"/>
    </w:rPr>
  </w:style>
  <w:style w:type="character" w:customStyle="1" w:styleId="dataZchn">
    <w:name w:val="data Zchn"/>
    <w:basedOn w:val="Absatz-Standardschriftart"/>
    <w:link w:val="data"/>
    <w:rsid w:val="00D630B3"/>
    <w:rPr>
      <w:rFonts w:ascii="Courier New" w:hAnsi="Courier New" w:cs="Courier New"/>
      <w:lang w:val="en-GB"/>
    </w:rPr>
  </w:style>
  <w:style w:type="character" w:customStyle="1" w:styleId="berschrift4Zchn">
    <w:name w:val="Überschrift 4 Zchn"/>
    <w:basedOn w:val="Absatz-Standardschriftart"/>
    <w:link w:val="berschrift4"/>
    <w:uiPriority w:val="9"/>
    <w:rsid w:val="00C07DD7"/>
    <w:rPr>
      <w:rFonts w:asciiTheme="majorHAnsi" w:eastAsiaTheme="majorEastAsia" w:hAnsiTheme="majorHAnsi" w:cstheme="majorBidi"/>
      <w:i/>
      <w:iCs/>
      <w:color w:val="2F5496" w:themeColor="accent1" w:themeShade="BF"/>
    </w:rPr>
  </w:style>
  <w:style w:type="character" w:styleId="BesuchterLink">
    <w:name w:val="FollowedHyperlink"/>
    <w:basedOn w:val="Absatz-Standardschriftart"/>
    <w:uiPriority w:val="99"/>
    <w:semiHidden/>
    <w:unhideWhenUsed/>
    <w:rsid w:val="00494794"/>
    <w:rPr>
      <w:color w:val="954F72" w:themeColor="followedHyperlink"/>
      <w:u w:val="single"/>
    </w:rPr>
  </w:style>
  <w:style w:type="table" w:styleId="Tabellenraster">
    <w:name w:val="Table Grid"/>
    <w:basedOn w:val="NormaleTabelle"/>
    <w:uiPriority w:val="39"/>
    <w:rsid w:val="0049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AB19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084852">
      <w:bodyDiv w:val="1"/>
      <w:marLeft w:val="0"/>
      <w:marRight w:val="0"/>
      <w:marTop w:val="0"/>
      <w:marBottom w:val="0"/>
      <w:divBdr>
        <w:top w:val="none" w:sz="0" w:space="0" w:color="auto"/>
        <w:left w:val="none" w:sz="0" w:space="0" w:color="auto"/>
        <w:bottom w:val="none" w:sz="0" w:space="0" w:color="auto"/>
        <w:right w:val="none" w:sz="0" w:space="0" w:color="auto"/>
      </w:divBdr>
    </w:div>
    <w:div w:id="641010185">
      <w:bodyDiv w:val="1"/>
      <w:marLeft w:val="0"/>
      <w:marRight w:val="0"/>
      <w:marTop w:val="0"/>
      <w:marBottom w:val="0"/>
      <w:divBdr>
        <w:top w:val="none" w:sz="0" w:space="0" w:color="auto"/>
        <w:left w:val="none" w:sz="0" w:space="0" w:color="auto"/>
        <w:bottom w:val="none" w:sz="0" w:space="0" w:color="auto"/>
        <w:right w:val="none" w:sz="0" w:space="0" w:color="auto"/>
      </w:divBdr>
    </w:div>
    <w:div w:id="820585223">
      <w:bodyDiv w:val="1"/>
      <w:marLeft w:val="0"/>
      <w:marRight w:val="0"/>
      <w:marTop w:val="0"/>
      <w:marBottom w:val="0"/>
      <w:divBdr>
        <w:top w:val="none" w:sz="0" w:space="0" w:color="auto"/>
        <w:left w:val="none" w:sz="0" w:space="0" w:color="auto"/>
        <w:bottom w:val="none" w:sz="0" w:space="0" w:color="auto"/>
        <w:right w:val="none" w:sz="0" w:space="0" w:color="auto"/>
      </w:divBdr>
    </w:div>
    <w:div w:id="1588922457">
      <w:bodyDiv w:val="1"/>
      <w:marLeft w:val="0"/>
      <w:marRight w:val="0"/>
      <w:marTop w:val="0"/>
      <w:marBottom w:val="0"/>
      <w:divBdr>
        <w:top w:val="none" w:sz="0" w:space="0" w:color="auto"/>
        <w:left w:val="none" w:sz="0" w:space="0" w:color="auto"/>
        <w:bottom w:val="none" w:sz="0" w:space="0" w:color="auto"/>
        <w:right w:val="none" w:sz="0" w:space="0" w:color="auto"/>
      </w:divBdr>
      <w:divsChild>
        <w:div w:id="785734740">
          <w:marLeft w:val="360"/>
          <w:marRight w:val="0"/>
          <w:marTop w:val="200"/>
          <w:marBottom w:val="0"/>
          <w:divBdr>
            <w:top w:val="none" w:sz="0" w:space="0" w:color="auto"/>
            <w:left w:val="none" w:sz="0" w:space="0" w:color="auto"/>
            <w:bottom w:val="none" w:sz="0" w:space="0" w:color="auto"/>
            <w:right w:val="none" w:sz="0" w:space="0" w:color="auto"/>
          </w:divBdr>
        </w:div>
        <w:div w:id="862981837">
          <w:marLeft w:val="360"/>
          <w:marRight w:val="0"/>
          <w:marTop w:val="200"/>
          <w:marBottom w:val="0"/>
          <w:divBdr>
            <w:top w:val="none" w:sz="0" w:space="0" w:color="auto"/>
            <w:left w:val="none" w:sz="0" w:space="0" w:color="auto"/>
            <w:bottom w:val="none" w:sz="0" w:space="0" w:color="auto"/>
            <w:right w:val="none" w:sz="0" w:space="0" w:color="auto"/>
          </w:divBdr>
        </w:div>
        <w:div w:id="810366266">
          <w:marLeft w:val="360"/>
          <w:marRight w:val="0"/>
          <w:marTop w:val="200"/>
          <w:marBottom w:val="0"/>
          <w:divBdr>
            <w:top w:val="none" w:sz="0" w:space="0" w:color="auto"/>
            <w:left w:val="none" w:sz="0" w:space="0" w:color="auto"/>
            <w:bottom w:val="none" w:sz="0" w:space="0" w:color="auto"/>
            <w:right w:val="none" w:sz="0" w:space="0" w:color="auto"/>
          </w:divBdr>
        </w:div>
        <w:div w:id="1801528740">
          <w:marLeft w:val="1080"/>
          <w:marRight w:val="0"/>
          <w:marTop w:val="100"/>
          <w:marBottom w:val="0"/>
          <w:divBdr>
            <w:top w:val="none" w:sz="0" w:space="0" w:color="auto"/>
            <w:left w:val="none" w:sz="0" w:space="0" w:color="auto"/>
            <w:bottom w:val="none" w:sz="0" w:space="0" w:color="auto"/>
            <w:right w:val="none" w:sz="0" w:space="0" w:color="auto"/>
          </w:divBdr>
        </w:div>
        <w:div w:id="879513382">
          <w:marLeft w:val="1080"/>
          <w:marRight w:val="0"/>
          <w:marTop w:val="100"/>
          <w:marBottom w:val="0"/>
          <w:divBdr>
            <w:top w:val="none" w:sz="0" w:space="0" w:color="auto"/>
            <w:left w:val="none" w:sz="0" w:space="0" w:color="auto"/>
            <w:bottom w:val="none" w:sz="0" w:space="0" w:color="auto"/>
            <w:right w:val="none" w:sz="0" w:space="0" w:color="auto"/>
          </w:divBdr>
        </w:div>
        <w:div w:id="1179195123">
          <w:marLeft w:val="360"/>
          <w:marRight w:val="0"/>
          <w:marTop w:val="200"/>
          <w:marBottom w:val="0"/>
          <w:divBdr>
            <w:top w:val="none" w:sz="0" w:space="0" w:color="auto"/>
            <w:left w:val="none" w:sz="0" w:space="0" w:color="auto"/>
            <w:bottom w:val="none" w:sz="0" w:space="0" w:color="auto"/>
            <w:right w:val="none" w:sz="0" w:space="0" w:color="auto"/>
          </w:divBdr>
        </w:div>
        <w:div w:id="140540848">
          <w:marLeft w:val="1080"/>
          <w:marRight w:val="0"/>
          <w:marTop w:val="100"/>
          <w:marBottom w:val="0"/>
          <w:divBdr>
            <w:top w:val="none" w:sz="0" w:space="0" w:color="auto"/>
            <w:left w:val="none" w:sz="0" w:space="0" w:color="auto"/>
            <w:bottom w:val="none" w:sz="0" w:space="0" w:color="auto"/>
            <w:right w:val="none" w:sz="0" w:space="0" w:color="auto"/>
          </w:divBdr>
        </w:div>
        <w:div w:id="168955027">
          <w:marLeft w:val="360"/>
          <w:marRight w:val="0"/>
          <w:marTop w:val="200"/>
          <w:marBottom w:val="0"/>
          <w:divBdr>
            <w:top w:val="none" w:sz="0" w:space="0" w:color="auto"/>
            <w:left w:val="none" w:sz="0" w:space="0" w:color="auto"/>
            <w:bottom w:val="none" w:sz="0" w:space="0" w:color="auto"/>
            <w:right w:val="none" w:sz="0" w:space="0" w:color="auto"/>
          </w:divBdr>
        </w:div>
      </w:divsChild>
    </w:div>
    <w:div w:id="1597405107">
      <w:bodyDiv w:val="1"/>
      <w:marLeft w:val="0"/>
      <w:marRight w:val="0"/>
      <w:marTop w:val="0"/>
      <w:marBottom w:val="0"/>
      <w:divBdr>
        <w:top w:val="none" w:sz="0" w:space="0" w:color="auto"/>
        <w:left w:val="none" w:sz="0" w:space="0" w:color="auto"/>
        <w:bottom w:val="none" w:sz="0" w:space="0" w:color="auto"/>
        <w:right w:val="none" w:sz="0" w:space="0" w:color="auto"/>
      </w:divBdr>
    </w:div>
    <w:div w:id="1753309634">
      <w:bodyDiv w:val="1"/>
      <w:marLeft w:val="0"/>
      <w:marRight w:val="0"/>
      <w:marTop w:val="0"/>
      <w:marBottom w:val="0"/>
      <w:divBdr>
        <w:top w:val="none" w:sz="0" w:space="0" w:color="auto"/>
        <w:left w:val="none" w:sz="0" w:space="0" w:color="auto"/>
        <w:bottom w:val="none" w:sz="0" w:space="0" w:color="auto"/>
        <w:right w:val="none" w:sz="0" w:space="0" w:color="auto"/>
      </w:divBdr>
    </w:div>
    <w:div w:id="1960919006">
      <w:bodyDiv w:val="1"/>
      <w:marLeft w:val="0"/>
      <w:marRight w:val="0"/>
      <w:marTop w:val="0"/>
      <w:marBottom w:val="0"/>
      <w:divBdr>
        <w:top w:val="none" w:sz="0" w:space="0" w:color="auto"/>
        <w:left w:val="none" w:sz="0" w:space="0" w:color="auto"/>
        <w:bottom w:val="none" w:sz="0" w:space="0" w:color="auto"/>
        <w:right w:val="none" w:sz="0" w:space="0" w:color="auto"/>
      </w:divBdr>
    </w:div>
    <w:div w:id="201630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dialaekt.ch/data/transcribe/SDS_CD1_1_11_speaker1_1.mp3" TargetMode="External"/><Relationship Id="rId13" Type="http://schemas.openxmlformats.org/officeDocument/2006/relationships/hyperlink" Target="http://www.cs.cmu.edu/%7Ecdyer" TargetMode="External"/><Relationship Id="rId18" Type="http://schemas.openxmlformats.org/officeDocument/2006/relationships/hyperlink" Target="https://pypi.python.org/pypi/weighted-levenshtein/0.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racos/double-metaphone" TargetMode="External"/><Relationship Id="rId7" Type="http://schemas.openxmlformats.org/officeDocument/2006/relationships/hyperlink" Target="http://www.dindialaekt.ch/" TargetMode="External"/><Relationship Id="rId12" Type="http://schemas.openxmlformats.org/officeDocument/2006/relationships/hyperlink" Target="http://lium3.univ-lemans.fr/mtmarathon2010/ProjectFinalPresentation/SentenceAlignment/sentence_alignment.pdf" TargetMode="External"/><Relationship Id="rId17" Type="http://schemas.openxmlformats.org/officeDocument/2006/relationships/hyperlink" Target="https://github.com/nadvornix/python-fizz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clweb.org/anthology/N13-1073" TargetMode="External"/><Relationship Id="rId20" Type="http://schemas.openxmlformats.org/officeDocument/2006/relationships/hyperlink" Target="https://pypi.python.org/pypi/soundex" TargetMode="External"/><Relationship Id="rId1" Type="http://schemas.openxmlformats.org/officeDocument/2006/relationships/customXml" Target="../customXml/item1.xml"/><Relationship Id="rId6" Type="http://schemas.openxmlformats.org/officeDocument/2006/relationships/hyperlink" Target="http://www.dindialaekt.ch/" TargetMode="External"/><Relationship Id="rId11" Type="http://schemas.openxmlformats.org/officeDocument/2006/relationships/hyperlink" Target="https://dindialaekt.ch/data/transcribe/SDS_CD1_1_11_speaker1_2.mp3"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s.cmu.edu/%7Enasmith" TargetMode="External"/><Relationship Id="rId23" Type="http://schemas.openxmlformats.org/officeDocument/2006/relationships/image" Target="media/image2.png"/><Relationship Id="rId10" Type="http://schemas.openxmlformats.org/officeDocument/2006/relationships/hyperlink" Target="https://dindialaekt.ch/data/transcribe/SDS_CD1_1_11_speaker1_2.mp3" TargetMode="External"/><Relationship Id="rId19" Type="http://schemas.openxmlformats.org/officeDocument/2006/relationships/hyperlink" Target="https://github.com/gfairchild/pyxDamerauLevenshtein" TargetMode="External"/><Relationship Id="rId4" Type="http://schemas.openxmlformats.org/officeDocument/2006/relationships/settings" Target="settings.xml"/><Relationship Id="rId9" Type="http://schemas.openxmlformats.org/officeDocument/2006/relationships/hyperlink" Target="https://dindialaekt.ch/data/transcribe/SDS_CD1_1_11_speaker1_1.mp3" TargetMode="External"/><Relationship Id="rId14" Type="http://schemas.openxmlformats.org/officeDocument/2006/relationships/hyperlink" Target="http://victor.chahuneau.fr" TargetMode="External"/><Relationship Id="rId22"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0A0E6-139E-4A8B-88CC-213A6939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2228</Words>
  <Characters>14038</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Strappazzon Fabio (s)</dc:creator>
  <cp:keywords/>
  <dc:description/>
  <cp:lastModifiedBy>Matthias Ernst</cp:lastModifiedBy>
  <cp:revision>14</cp:revision>
  <dcterms:created xsi:type="dcterms:W3CDTF">2017-11-05T12:18:00Z</dcterms:created>
  <dcterms:modified xsi:type="dcterms:W3CDTF">2018-01-07T14:57:00Z</dcterms:modified>
</cp:coreProperties>
</file>